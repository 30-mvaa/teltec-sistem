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437F08" w14:textId="77777777" w:rsidR="003407B6" w:rsidRPr="00200E72" w:rsidRDefault="00000000">
      <w:pPr>
        <w:pStyle w:val="Ttulo"/>
        <w:rPr>
          <w:lang w:val="es-EC"/>
        </w:rPr>
      </w:pPr>
      <w:r w:rsidRPr="00200E72">
        <w:rPr>
          <w:lang w:val="es-EC"/>
        </w:rPr>
        <w:t>Requisitos del Sistema - TELTEC</w:t>
      </w:r>
    </w:p>
    <w:p w14:paraId="216D63D3" w14:textId="77777777" w:rsidR="003407B6" w:rsidRPr="00200E72" w:rsidRDefault="00000000">
      <w:pPr>
        <w:pStyle w:val="Ttulo1"/>
        <w:rPr>
          <w:lang w:val="es-EC"/>
        </w:rPr>
      </w:pPr>
      <w:r w:rsidRPr="00200E72">
        <w:rPr>
          <w:lang w:val="es-EC"/>
        </w:rPr>
        <w:t>✅ Requisitos Funcionales</w:t>
      </w:r>
    </w:p>
    <w:p w14:paraId="18EC3947" w14:textId="1833F32A" w:rsidR="00B82228" w:rsidRDefault="00B82228" w:rsidP="00D06D72">
      <w:pPr>
        <w:pStyle w:val="Listaconvietas"/>
        <w:numPr>
          <w:ilvl w:val="0"/>
          <w:numId w:val="11"/>
        </w:numPr>
        <w:rPr>
          <w:lang w:val="es-EC"/>
        </w:rPr>
      </w:pPr>
      <w:r w:rsidRPr="00200E72">
        <w:rPr>
          <w:lang w:val="es-EC"/>
        </w:rPr>
        <w:t>El sistema permitirá</w:t>
      </w:r>
      <w:r>
        <w:rPr>
          <w:lang w:val="es-EC"/>
        </w:rPr>
        <w:t xml:space="preserve"> autentificacion </w:t>
      </w:r>
    </w:p>
    <w:p w14:paraId="7C9B4A53" w14:textId="444B5442" w:rsidR="003407B6" w:rsidRPr="00200E72" w:rsidRDefault="00000000" w:rsidP="00D06D72">
      <w:pPr>
        <w:pStyle w:val="Listaconvietas"/>
        <w:numPr>
          <w:ilvl w:val="0"/>
          <w:numId w:val="11"/>
        </w:numPr>
        <w:rPr>
          <w:lang w:val="es-EC"/>
        </w:rPr>
      </w:pPr>
      <w:r w:rsidRPr="00200E72">
        <w:rPr>
          <w:lang w:val="es-EC"/>
        </w:rPr>
        <w:t>El sistema permitirá registrar nuevos usuarios con datos personales completos.</w:t>
      </w:r>
    </w:p>
    <w:p w14:paraId="6C7F4697" w14:textId="4E9CED72" w:rsidR="003407B6" w:rsidRPr="00200E72" w:rsidRDefault="00000000" w:rsidP="00D06D72">
      <w:pPr>
        <w:pStyle w:val="Listaconvietas"/>
        <w:numPr>
          <w:ilvl w:val="0"/>
          <w:numId w:val="11"/>
        </w:numPr>
        <w:rPr>
          <w:lang w:val="es-EC"/>
        </w:rPr>
      </w:pPr>
      <w:r w:rsidRPr="00200E72">
        <w:rPr>
          <w:lang w:val="es-EC"/>
        </w:rPr>
        <w:t>El sistema permitirá editar información de los usuarios.</w:t>
      </w:r>
    </w:p>
    <w:p w14:paraId="69C3F32F" w14:textId="3DD64D0B" w:rsidR="003407B6" w:rsidRPr="00200E72" w:rsidRDefault="00000000" w:rsidP="00D06D72">
      <w:pPr>
        <w:pStyle w:val="Listaconvietas"/>
        <w:numPr>
          <w:ilvl w:val="0"/>
          <w:numId w:val="11"/>
        </w:numPr>
        <w:rPr>
          <w:lang w:val="es-EC"/>
        </w:rPr>
      </w:pPr>
      <w:r w:rsidRPr="00200E72">
        <w:rPr>
          <w:lang w:val="es-EC"/>
        </w:rPr>
        <w:t>El sistema permitirá eliminar registros de usuarios.</w:t>
      </w:r>
    </w:p>
    <w:p w14:paraId="1D55344F" w14:textId="459FCCCB" w:rsidR="003407B6" w:rsidRPr="00200E72" w:rsidRDefault="00000000" w:rsidP="00D06D72">
      <w:pPr>
        <w:pStyle w:val="Listaconvietas"/>
        <w:numPr>
          <w:ilvl w:val="0"/>
          <w:numId w:val="11"/>
        </w:numPr>
        <w:rPr>
          <w:lang w:val="es-EC"/>
        </w:rPr>
      </w:pPr>
      <w:r w:rsidRPr="00200E72">
        <w:rPr>
          <w:lang w:val="es-EC"/>
        </w:rPr>
        <w:t>El sistema permitirá modificar registros de usuario.</w:t>
      </w:r>
    </w:p>
    <w:p w14:paraId="68C47331" w14:textId="4977ECCE" w:rsidR="003407B6" w:rsidRPr="00200E72" w:rsidRDefault="00000000" w:rsidP="00D06D72">
      <w:pPr>
        <w:pStyle w:val="Listaconvietas"/>
        <w:numPr>
          <w:ilvl w:val="0"/>
          <w:numId w:val="11"/>
        </w:numPr>
        <w:rPr>
          <w:lang w:val="es-EC"/>
        </w:rPr>
      </w:pPr>
      <w:r w:rsidRPr="00200E72">
        <w:rPr>
          <w:lang w:val="es-EC"/>
        </w:rPr>
        <w:t>El sistema permitirá registrar nuevos clientes con datos personales completos.</w:t>
      </w:r>
    </w:p>
    <w:p w14:paraId="53841D5B" w14:textId="4A6F3BAC" w:rsidR="003407B6" w:rsidRPr="00200E72" w:rsidRDefault="00000000" w:rsidP="00D06D72">
      <w:pPr>
        <w:pStyle w:val="Listaconvietas"/>
        <w:numPr>
          <w:ilvl w:val="0"/>
          <w:numId w:val="11"/>
        </w:numPr>
        <w:rPr>
          <w:lang w:val="es-EC"/>
        </w:rPr>
      </w:pPr>
      <w:r w:rsidRPr="00200E72">
        <w:rPr>
          <w:lang w:val="es-EC"/>
        </w:rPr>
        <w:t>El sistema permitirá editar información de los clientes y registrar cambios históricos.</w:t>
      </w:r>
    </w:p>
    <w:p w14:paraId="0E66FDE2" w14:textId="375B97A5" w:rsidR="003407B6" w:rsidRPr="00200E72" w:rsidRDefault="00000000" w:rsidP="00D06D72">
      <w:pPr>
        <w:pStyle w:val="Listaconvietas"/>
        <w:numPr>
          <w:ilvl w:val="0"/>
          <w:numId w:val="11"/>
        </w:numPr>
        <w:rPr>
          <w:lang w:val="es-EC"/>
        </w:rPr>
      </w:pPr>
      <w:r w:rsidRPr="00200E72">
        <w:rPr>
          <w:lang w:val="es-EC"/>
        </w:rPr>
        <w:t>El sistema permitirá eliminar registros de clientes inactivos o dados de baja con respaldo.</w:t>
      </w:r>
    </w:p>
    <w:p w14:paraId="20268811" w14:textId="6BA6B0DD" w:rsidR="003407B6" w:rsidRPr="00200E72" w:rsidRDefault="00000000" w:rsidP="00D06D72">
      <w:pPr>
        <w:pStyle w:val="Listaconvietas"/>
        <w:numPr>
          <w:ilvl w:val="0"/>
          <w:numId w:val="11"/>
        </w:numPr>
        <w:rPr>
          <w:lang w:val="es-EC"/>
        </w:rPr>
      </w:pPr>
      <w:r w:rsidRPr="00200E72">
        <w:rPr>
          <w:lang w:val="es-EC"/>
        </w:rPr>
        <w:t>El sistema permitirá modificar registros de clientes.</w:t>
      </w:r>
    </w:p>
    <w:p w14:paraId="013EBA2A" w14:textId="41BEF535" w:rsidR="003407B6" w:rsidRPr="00200E72" w:rsidRDefault="00000000" w:rsidP="00D06D72">
      <w:pPr>
        <w:pStyle w:val="Listaconvietas"/>
        <w:numPr>
          <w:ilvl w:val="0"/>
          <w:numId w:val="11"/>
        </w:numPr>
        <w:rPr>
          <w:lang w:val="es-EC"/>
        </w:rPr>
      </w:pPr>
      <w:r w:rsidRPr="00200E72">
        <w:rPr>
          <w:lang w:val="es-EC"/>
        </w:rPr>
        <w:t>El sistema permitirá calcular montos mensuales y aplicar recargos por mora automáticamente.</w:t>
      </w:r>
    </w:p>
    <w:p w14:paraId="5E788365" w14:textId="5262905A" w:rsidR="003407B6" w:rsidRPr="00200E72" w:rsidRDefault="00000000" w:rsidP="00D06D72">
      <w:pPr>
        <w:pStyle w:val="Listaconvietas"/>
        <w:numPr>
          <w:ilvl w:val="0"/>
          <w:numId w:val="11"/>
        </w:numPr>
        <w:rPr>
          <w:lang w:val="es-EC"/>
        </w:rPr>
      </w:pPr>
      <w:r w:rsidRPr="00200E72">
        <w:rPr>
          <w:lang w:val="es-EC"/>
        </w:rPr>
        <w:t>El sistema permitirá registrar pagos en efectivo, tarjeta o transferencia y generar comprobantes digitales.</w:t>
      </w:r>
    </w:p>
    <w:p w14:paraId="5055A4FD" w14:textId="2DD3AD60" w:rsidR="003407B6" w:rsidRPr="00200E72" w:rsidRDefault="00000000" w:rsidP="00D06D72">
      <w:pPr>
        <w:pStyle w:val="Listaconvietas"/>
        <w:numPr>
          <w:ilvl w:val="0"/>
          <w:numId w:val="11"/>
        </w:numPr>
        <w:rPr>
          <w:lang w:val="es-EC"/>
        </w:rPr>
      </w:pPr>
      <w:r w:rsidRPr="00200E72">
        <w:rPr>
          <w:lang w:val="es-EC"/>
        </w:rPr>
        <w:t>El sistema permitirá emitir y enviar facturas electrónicas al correo del cliente.</w:t>
      </w:r>
    </w:p>
    <w:p w14:paraId="00A7676A" w14:textId="2F1A84A9" w:rsidR="003407B6" w:rsidRPr="00200E72" w:rsidRDefault="00000000" w:rsidP="00D06D72">
      <w:pPr>
        <w:pStyle w:val="Listaconvietas"/>
        <w:numPr>
          <w:ilvl w:val="0"/>
          <w:numId w:val="11"/>
        </w:numPr>
        <w:rPr>
          <w:lang w:val="es-EC"/>
        </w:rPr>
      </w:pPr>
      <w:r w:rsidRPr="00200E72">
        <w:rPr>
          <w:lang w:val="es-EC"/>
        </w:rPr>
        <w:t>El sistema permitirá enviar recordatorios de pago 3 días antes del vencimiento vía WhatsApp.</w:t>
      </w:r>
    </w:p>
    <w:p w14:paraId="3136F765" w14:textId="3577325C" w:rsidR="003407B6" w:rsidRPr="00200E72" w:rsidRDefault="00000000" w:rsidP="00D06D72">
      <w:pPr>
        <w:pStyle w:val="Listaconvietas"/>
        <w:numPr>
          <w:ilvl w:val="0"/>
          <w:numId w:val="11"/>
        </w:numPr>
        <w:rPr>
          <w:lang w:val="es-EC"/>
        </w:rPr>
      </w:pPr>
      <w:r w:rsidRPr="00200E72">
        <w:rPr>
          <w:lang w:val="es-EC"/>
        </w:rPr>
        <w:t>El sistema permitirá notificar eventos como afectaciones climáticas o cortes programados.</w:t>
      </w:r>
    </w:p>
    <w:p w14:paraId="24BDA5C7" w14:textId="1BADE8EC" w:rsidR="003407B6" w:rsidRPr="00200E72" w:rsidRDefault="00000000" w:rsidP="00D06D72">
      <w:pPr>
        <w:pStyle w:val="Listaconvietas"/>
        <w:numPr>
          <w:ilvl w:val="0"/>
          <w:numId w:val="11"/>
        </w:numPr>
        <w:rPr>
          <w:lang w:val="es-EC"/>
        </w:rPr>
      </w:pPr>
      <w:r w:rsidRPr="00200E72">
        <w:rPr>
          <w:lang w:val="es-EC"/>
        </w:rPr>
        <w:t>El sistema permitirá alertar cortes por morosidad con detalle del monto y fecha límite.</w:t>
      </w:r>
    </w:p>
    <w:p w14:paraId="1A8D783C" w14:textId="79CD6DAA" w:rsidR="003407B6" w:rsidRPr="00200E72" w:rsidRDefault="00000000" w:rsidP="00D06D72">
      <w:pPr>
        <w:pStyle w:val="Listaconvietas"/>
        <w:numPr>
          <w:ilvl w:val="0"/>
          <w:numId w:val="11"/>
        </w:numPr>
        <w:rPr>
          <w:lang w:val="es-EC"/>
        </w:rPr>
      </w:pPr>
      <w:r w:rsidRPr="00200E72">
        <w:rPr>
          <w:lang w:val="es-EC"/>
        </w:rPr>
        <w:t>El sistema permitirá notificar el restablecimiento del servicio tras un mantenimiento.</w:t>
      </w:r>
    </w:p>
    <w:p w14:paraId="404A42B7" w14:textId="58F4FAFB" w:rsidR="003407B6" w:rsidRPr="00200E72" w:rsidRDefault="00000000" w:rsidP="00D06D72">
      <w:pPr>
        <w:pStyle w:val="Listaconvietas"/>
        <w:numPr>
          <w:ilvl w:val="0"/>
          <w:numId w:val="11"/>
        </w:numPr>
        <w:rPr>
          <w:lang w:val="es-EC"/>
        </w:rPr>
      </w:pPr>
      <w:r w:rsidRPr="00200E72">
        <w:rPr>
          <w:lang w:val="es-EC"/>
        </w:rPr>
        <w:t>El sistema permitirá generar reportes financieros de pagos, morosidad y clientes.</w:t>
      </w:r>
    </w:p>
    <w:p w14:paraId="7BEE4F6A" w14:textId="494D627F" w:rsidR="003407B6" w:rsidRPr="00200E72" w:rsidRDefault="00000000" w:rsidP="00D06D72">
      <w:pPr>
        <w:pStyle w:val="Listaconvietas"/>
        <w:numPr>
          <w:ilvl w:val="0"/>
          <w:numId w:val="11"/>
        </w:numPr>
        <w:rPr>
          <w:lang w:val="es-EC"/>
        </w:rPr>
      </w:pPr>
      <w:r w:rsidRPr="00200E72">
        <w:rPr>
          <w:lang w:val="es-EC"/>
        </w:rPr>
        <w:t>El sistema permitirá mostrar estadísticas del servicio, como tiempos de respuesta.</w:t>
      </w:r>
    </w:p>
    <w:p w14:paraId="00699172" w14:textId="38C890E2" w:rsidR="003407B6" w:rsidRPr="00200E72" w:rsidRDefault="00000000" w:rsidP="00D06D72">
      <w:pPr>
        <w:pStyle w:val="Listaconvietas"/>
        <w:numPr>
          <w:ilvl w:val="0"/>
          <w:numId w:val="11"/>
        </w:numPr>
        <w:rPr>
          <w:lang w:val="es-EC"/>
        </w:rPr>
      </w:pPr>
      <w:r w:rsidRPr="00200E72">
        <w:rPr>
          <w:lang w:val="es-EC"/>
        </w:rPr>
        <w:t>El sistema permitirá autenticar a los usuarios con roles diferenciados.</w:t>
      </w:r>
    </w:p>
    <w:p w14:paraId="6CFD604F" w14:textId="016AF36A" w:rsidR="003407B6" w:rsidRPr="00200E72" w:rsidRDefault="00000000" w:rsidP="00D06D72">
      <w:pPr>
        <w:pStyle w:val="Listaconvietas"/>
        <w:numPr>
          <w:ilvl w:val="0"/>
          <w:numId w:val="11"/>
        </w:numPr>
        <w:rPr>
          <w:lang w:val="es-EC"/>
        </w:rPr>
      </w:pPr>
      <w:r w:rsidRPr="00200E72">
        <w:rPr>
          <w:lang w:val="es-EC"/>
        </w:rPr>
        <w:t>El sistema permitirá proteger datos sensibles mediante cifrado seguro.</w:t>
      </w:r>
    </w:p>
    <w:p w14:paraId="4F64A2BF" w14:textId="7F08DDA8" w:rsidR="003407B6" w:rsidRPr="00200E72" w:rsidRDefault="00000000" w:rsidP="00D06D72">
      <w:pPr>
        <w:pStyle w:val="Listaconvietas"/>
        <w:numPr>
          <w:ilvl w:val="0"/>
          <w:numId w:val="11"/>
        </w:numPr>
        <w:rPr>
          <w:lang w:val="es-EC"/>
        </w:rPr>
      </w:pPr>
      <w:r w:rsidRPr="00200E72">
        <w:rPr>
          <w:lang w:val="es-EC"/>
        </w:rPr>
        <w:t>El sistema permitirá integrar pasarelas de pago externas para pagos en línea.</w:t>
      </w:r>
    </w:p>
    <w:p w14:paraId="62C45EC3" w14:textId="77777777" w:rsidR="003407B6" w:rsidRDefault="00000000">
      <w:pPr>
        <w:pStyle w:val="Ttulo1"/>
      </w:pPr>
      <w:r>
        <w:t xml:space="preserve">🚫 </w:t>
      </w:r>
      <w:proofErr w:type="spellStart"/>
      <w:r>
        <w:t>Requisitos</w:t>
      </w:r>
      <w:proofErr w:type="spellEnd"/>
      <w:r>
        <w:t xml:space="preserve"> No </w:t>
      </w:r>
      <w:proofErr w:type="spellStart"/>
      <w:r>
        <w:t>Funcionales</w:t>
      </w:r>
      <w:proofErr w:type="spellEnd"/>
    </w:p>
    <w:p w14:paraId="227455D4" w14:textId="240C6D3A" w:rsidR="003407B6" w:rsidRPr="00200E72" w:rsidRDefault="00000000" w:rsidP="00D06D72">
      <w:pPr>
        <w:pStyle w:val="Listaconvietas"/>
        <w:numPr>
          <w:ilvl w:val="0"/>
          <w:numId w:val="12"/>
        </w:numPr>
        <w:rPr>
          <w:lang w:val="es-EC"/>
        </w:rPr>
      </w:pPr>
      <w:r w:rsidRPr="00200E72">
        <w:rPr>
          <w:lang w:val="es-EC"/>
        </w:rPr>
        <w:t>El sistema permitirá operar 24/7 sin interrupciones.</w:t>
      </w:r>
    </w:p>
    <w:p w14:paraId="640D6A93" w14:textId="0BC72004" w:rsidR="003407B6" w:rsidRPr="00200E72" w:rsidRDefault="00000000" w:rsidP="00D06D72">
      <w:pPr>
        <w:pStyle w:val="Listaconvietas"/>
        <w:numPr>
          <w:ilvl w:val="0"/>
          <w:numId w:val="12"/>
        </w:numPr>
        <w:rPr>
          <w:lang w:val="es-EC"/>
        </w:rPr>
      </w:pPr>
      <w:r w:rsidRPr="00200E72">
        <w:rPr>
          <w:lang w:val="es-EC"/>
        </w:rPr>
        <w:t>El sistema permitirá escalar para soportar un mayor número de clientes.</w:t>
      </w:r>
    </w:p>
    <w:p w14:paraId="71BE6AF5" w14:textId="7123FA0A" w:rsidR="003407B6" w:rsidRPr="00200E72" w:rsidRDefault="00000000" w:rsidP="00D06D72">
      <w:pPr>
        <w:pStyle w:val="Listaconvietas"/>
        <w:numPr>
          <w:ilvl w:val="0"/>
          <w:numId w:val="12"/>
        </w:numPr>
        <w:rPr>
          <w:lang w:val="es-EC"/>
        </w:rPr>
      </w:pPr>
      <w:r w:rsidRPr="00200E72">
        <w:rPr>
          <w:lang w:val="es-EC"/>
        </w:rPr>
        <w:t>El sistema permitirá una interfaz amigable y fácil de usar.</w:t>
      </w:r>
    </w:p>
    <w:p w14:paraId="311A25E0" w14:textId="0C3C4181" w:rsidR="003407B6" w:rsidRDefault="00000000" w:rsidP="00D06D72">
      <w:pPr>
        <w:pStyle w:val="Listaconvietas"/>
        <w:numPr>
          <w:ilvl w:val="0"/>
          <w:numId w:val="12"/>
        </w:numPr>
        <w:rPr>
          <w:lang w:val="es-EC"/>
        </w:rPr>
      </w:pPr>
      <w:r w:rsidRPr="00200E72">
        <w:rPr>
          <w:lang w:val="es-EC"/>
        </w:rPr>
        <w:t>El sistema permitirá cumplir con normativas locales de facturación electrónica.</w:t>
      </w:r>
    </w:p>
    <w:p w14:paraId="04F19F8F" w14:textId="4482EA58" w:rsidR="005B6EF3" w:rsidRPr="00200E72" w:rsidRDefault="005B6EF3" w:rsidP="00D06D72">
      <w:pPr>
        <w:pStyle w:val="Listaconvietas"/>
        <w:numPr>
          <w:ilvl w:val="0"/>
          <w:numId w:val="12"/>
        </w:numPr>
        <w:rPr>
          <w:lang w:val="es-EC"/>
        </w:rPr>
      </w:pPr>
      <w:r w:rsidRPr="004E5040">
        <w:rPr>
          <w:sz w:val="20"/>
          <w:szCs w:val="20"/>
          <w:lang w:val="es-EC"/>
        </w:rPr>
        <w:t>El sistema debe ser fácil de usar para todo tipo de usuarios, sin necesidad de formación previa.</w:t>
      </w:r>
    </w:p>
    <w:p w14:paraId="532BD95E" w14:textId="77777777" w:rsidR="003407B6" w:rsidRPr="00D06D72" w:rsidRDefault="00000000">
      <w:pPr>
        <w:pStyle w:val="Ttulo1"/>
        <w:rPr>
          <w:lang w:val="es-EC"/>
        </w:rPr>
      </w:pPr>
      <w:r>
        <w:lastRenderedPageBreak/>
        <w:t>📦</w:t>
      </w:r>
      <w:r w:rsidRPr="00D06D72">
        <w:rPr>
          <w:lang w:val="es-EC"/>
        </w:rPr>
        <w:t xml:space="preserve"> Otros Requisitos</w:t>
      </w:r>
    </w:p>
    <w:p w14:paraId="543EC091" w14:textId="07F1C953" w:rsidR="003407B6" w:rsidRPr="00200E72" w:rsidRDefault="00000000" w:rsidP="005B6EF3">
      <w:pPr>
        <w:pStyle w:val="Listaconvietas"/>
        <w:numPr>
          <w:ilvl w:val="0"/>
          <w:numId w:val="14"/>
        </w:numPr>
        <w:rPr>
          <w:lang w:val="es-EC"/>
        </w:rPr>
      </w:pPr>
      <w:r w:rsidRPr="00200E72">
        <w:rPr>
          <w:lang w:val="es-EC"/>
        </w:rPr>
        <w:t>El sistema permitirá usar PostgreSQL 14+ con replicación maestro-esclavo.</w:t>
      </w:r>
    </w:p>
    <w:p w14:paraId="066E5737" w14:textId="61C52E19" w:rsidR="003407B6" w:rsidRPr="00200E72" w:rsidRDefault="00000000" w:rsidP="005B6EF3">
      <w:pPr>
        <w:pStyle w:val="Listaconvietas"/>
        <w:numPr>
          <w:ilvl w:val="0"/>
          <w:numId w:val="14"/>
        </w:numPr>
        <w:rPr>
          <w:lang w:val="es-EC"/>
        </w:rPr>
      </w:pPr>
      <w:r w:rsidRPr="00200E72">
        <w:rPr>
          <w:lang w:val="es-EC"/>
        </w:rPr>
        <w:t>El sistema permitirá realizar backups diarios (completos e incrementales) con retención de 30 días.</w:t>
      </w:r>
    </w:p>
    <w:p w14:paraId="521498F8" w14:textId="648650B8" w:rsidR="003407B6" w:rsidRPr="00200E72" w:rsidRDefault="00000000" w:rsidP="005B6EF3">
      <w:pPr>
        <w:pStyle w:val="Listaconvietas"/>
        <w:numPr>
          <w:ilvl w:val="0"/>
          <w:numId w:val="14"/>
        </w:numPr>
        <w:rPr>
          <w:lang w:val="es-EC"/>
        </w:rPr>
      </w:pPr>
      <w:r w:rsidRPr="00200E72">
        <w:rPr>
          <w:lang w:val="es-EC"/>
        </w:rPr>
        <w:t>El sistema permitirá cifrar tablas sensibles usando pgcrypto.</w:t>
      </w:r>
    </w:p>
    <w:p w14:paraId="7B3D4093" w14:textId="0FD3824E" w:rsidR="003407B6" w:rsidRPr="00200E72" w:rsidRDefault="00000000" w:rsidP="005B6EF3">
      <w:pPr>
        <w:pStyle w:val="Listaconvietas"/>
        <w:numPr>
          <w:ilvl w:val="0"/>
          <w:numId w:val="14"/>
        </w:numPr>
        <w:rPr>
          <w:lang w:val="es-EC"/>
        </w:rPr>
      </w:pPr>
      <w:r w:rsidRPr="00200E72">
        <w:rPr>
          <w:lang w:val="es-EC"/>
        </w:rPr>
        <w:t>El sistema permitirá cumplir con las normativas del SRI para facturación electrónica.</w:t>
      </w:r>
    </w:p>
    <w:p w14:paraId="77E3497A" w14:textId="403AAD8C" w:rsidR="003407B6" w:rsidRPr="00200E72" w:rsidRDefault="00000000" w:rsidP="005B6EF3">
      <w:pPr>
        <w:pStyle w:val="Listaconvietas"/>
        <w:numPr>
          <w:ilvl w:val="0"/>
          <w:numId w:val="14"/>
        </w:numPr>
        <w:rPr>
          <w:lang w:val="es-EC"/>
        </w:rPr>
      </w:pPr>
      <w:r w:rsidRPr="00200E72">
        <w:rPr>
          <w:lang w:val="es-EC"/>
        </w:rPr>
        <w:t>El sistema permitirá almacenar registros por 5 años para auditorías.</w:t>
      </w:r>
    </w:p>
    <w:p w14:paraId="6586B3BF" w14:textId="2620AB14" w:rsidR="003407B6" w:rsidRPr="00200E72" w:rsidRDefault="00000000" w:rsidP="005B6EF3">
      <w:pPr>
        <w:pStyle w:val="Listaconvietas"/>
        <w:numPr>
          <w:ilvl w:val="0"/>
          <w:numId w:val="14"/>
        </w:numPr>
        <w:rPr>
          <w:lang w:val="es-EC"/>
        </w:rPr>
      </w:pPr>
      <w:r w:rsidRPr="00200E72">
        <w:rPr>
          <w:lang w:val="es-EC"/>
        </w:rPr>
        <w:t>El sistema permitirá auditorías trimestrales externas.</w:t>
      </w:r>
    </w:p>
    <w:p w14:paraId="7BAA8BE9" w14:textId="4E4FE23A" w:rsidR="003407B6" w:rsidRPr="00200E72" w:rsidRDefault="00000000" w:rsidP="005B6EF3">
      <w:pPr>
        <w:pStyle w:val="Listaconvietas"/>
        <w:numPr>
          <w:ilvl w:val="0"/>
          <w:numId w:val="14"/>
        </w:numPr>
        <w:rPr>
          <w:lang w:val="es-EC"/>
        </w:rPr>
      </w:pPr>
      <w:r w:rsidRPr="00200E72">
        <w:rPr>
          <w:lang w:val="es-EC"/>
        </w:rPr>
        <w:t>El sistema permitirá gestionar el consentimiento de usuarios para comunicaciones.</w:t>
      </w:r>
    </w:p>
    <w:p w14:paraId="58C66E91" w14:textId="69A69B3E" w:rsidR="003407B6" w:rsidRPr="00200E72" w:rsidRDefault="00000000" w:rsidP="005B6EF3">
      <w:pPr>
        <w:pStyle w:val="Listaconvietas"/>
        <w:numPr>
          <w:ilvl w:val="0"/>
          <w:numId w:val="14"/>
        </w:numPr>
        <w:rPr>
          <w:lang w:val="es-EC"/>
        </w:rPr>
      </w:pPr>
      <w:r w:rsidRPr="00200E72">
        <w:rPr>
          <w:lang w:val="es-EC"/>
        </w:rPr>
        <w:t>El sistema permitirá ofrecer documentación técnica del sistema y de la API.</w:t>
      </w:r>
    </w:p>
    <w:p w14:paraId="4F8C9381" w14:textId="379E8100" w:rsidR="003407B6" w:rsidRPr="00200E72" w:rsidRDefault="00000000" w:rsidP="005B6EF3">
      <w:pPr>
        <w:pStyle w:val="Listaconvietas"/>
        <w:numPr>
          <w:ilvl w:val="0"/>
          <w:numId w:val="14"/>
        </w:numPr>
        <w:rPr>
          <w:lang w:val="es-EC"/>
        </w:rPr>
      </w:pPr>
      <w:r w:rsidRPr="00200E72">
        <w:rPr>
          <w:lang w:val="es-EC"/>
        </w:rPr>
        <w:t>El sistema permitirá llevar un control de versiones semántico.</w:t>
      </w:r>
    </w:p>
    <w:p w14:paraId="5F03AC1B" w14:textId="56C7B0EB" w:rsidR="003407B6" w:rsidRDefault="00000000" w:rsidP="005B6EF3">
      <w:pPr>
        <w:pStyle w:val="Listaconvietas"/>
        <w:numPr>
          <w:ilvl w:val="0"/>
          <w:numId w:val="14"/>
        </w:numPr>
        <w:rPr>
          <w:lang w:val="es-EC"/>
        </w:rPr>
      </w:pPr>
      <w:r w:rsidRPr="00200E72">
        <w:rPr>
          <w:lang w:val="es-EC"/>
        </w:rPr>
        <w:t>El sistema permitirá ofrecer soporte técnico 24/7 para incidentes.</w:t>
      </w:r>
    </w:p>
    <w:p w14:paraId="68DFDCD7" w14:textId="77777777" w:rsidR="003B4E7A" w:rsidRDefault="003B4E7A" w:rsidP="003B4E7A">
      <w:pPr>
        <w:pStyle w:val="Listaconvietas"/>
        <w:ind w:left="360" w:hanging="360"/>
        <w:rPr>
          <w:lang w:val="es-EC"/>
        </w:rPr>
      </w:pPr>
    </w:p>
    <w:p w14:paraId="7081ADD4" w14:textId="77777777" w:rsidR="003B4E7A" w:rsidRDefault="003B4E7A" w:rsidP="003B4E7A">
      <w:pPr>
        <w:pStyle w:val="Listaconvietas"/>
        <w:ind w:left="360" w:hanging="360"/>
        <w:rPr>
          <w:b/>
          <w:bCs/>
          <w:lang w:val="es-EC"/>
        </w:rPr>
      </w:pPr>
    </w:p>
    <w:p w14:paraId="67A00795" w14:textId="77777777" w:rsidR="0096578E" w:rsidRDefault="0096578E" w:rsidP="003B4E7A">
      <w:pPr>
        <w:pStyle w:val="Listaconvietas"/>
        <w:ind w:left="360" w:hanging="360"/>
        <w:rPr>
          <w:b/>
          <w:bCs/>
          <w:lang w:val="es-EC"/>
        </w:rPr>
      </w:pPr>
    </w:p>
    <w:p w14:paraId="701DB2B6" w14:textId="77777777" w:rsidR="0096578E" w:rsidRDefault="0096578E" w:rsidP="003B4E7A">
      <w:pPr>
        <w:pStyle w:val="Listaconvietas"/>
        <w:ind w:left="360" w:hanging="360"/>
        <w:rPr>
          <w:b/>
          <w:bCs/>
          <w:lang w:val="es-EC"/>
        </w:rPr>
      </w:pPr>
    </w:p>
    <w:p w14:paraId="42E17843" w14:textId="77777777" w:rsidR="0096578E" w:rsidRDefault="0096578E" w:rsidP="003B4E7A">
      <w:pPr>
        <w:pStyle w:val="Listaconvietas"/>
        <w:ind w:left="360" w:hanging="360"/>
        <w:rPr>
          <w:b/>
          <w:bCs/>
          <w:lang w:val="es-EC"/>
        </w:rPr>
      </w:pPr>
    </w:p>
    <w:p w14:paraId="59B358AF" w14:textId="77777777" w:rsidR="0096578E" w:rsidRDefault="0096578E" w:rsidP="003B4E7A">
      <w:pPr>
        <w:pStyle w:val="Listaconvietas"/>
        <w:ind w:left="360" w:hanging="360"/>
        <w:rPr>
          <w:b/>
          <w:bCs/>
          <w:lang w:val="es-EC"/>
        </w:rPr>
      </w:pPr>
    </w:p>
    <w:p w14:paraId="428417B5" w14:textId="77777777" w:rsidR="0096578E" w:rsidRDefault="0096578E" w:rsidP="003B4E7A">
      <w:pPr>
        <w:pStyle w:val="Listaconvietas"/>
        <w:ind w:left="360" w:hanging="360"/>
        <w:rPr>
          <w:b/>
          <w:bCs/>
          <w:lang w:val="es-EC"/>
        </w:rPr>
      </w:pPr>
    </w:p>
    <w:p w14:paraId="4DDD4D93" w14:textId="77777777" w:rsidR="0096578E" w:rsidRDefault="0096578E" w:rsidP="003B4E7A">
      <w:pPr>
        <w:pStyle w:val="Listaconvietas"/>
        <w:ind w:left="360" w:hanging="360"/>
        <w:rPr>
          <w:b/>
          <w:bCs/>
          <w:lang w:val="es-EC"/>
        </w:rPr>
      </w:pPr>
    </w:p>
    <w:p w14:paraId="456C5BD4" w14:textId="77777777" w:rsidR="004E5040" w:rsidRDefault="004E5040" w:rsidP="003B4E7A">
      <w:pPr>
        <w:pStyle w:val="Listaconvietas"/>
        <w:ind w:left="360" w:hanging="360"/>
        <w:rPr>
          <w:b/>
          <w:bCs/>
          <w:lang w:val="es-EC"/>
        </w:rPr>
      </w:pPr>
    </w:p>
    <w:p w14:paraId="7F0B4862" w14:textId="77777777" w:rsidR="004E5040" w:rsidRDefault="004E5040" w:rsidP="003B4E7A">
      <w:pPr>
        <w:pStyle w:val="Listaconvietas"/>
        <w:ind w:left="360" w:hanging="360"/>
        <w:rPr>
          <w:b/>
          <w:bCs/>
          <w:lang w:val="es-EC"/>
        </w:rPr>
      </w:pPr>
    </w:p>
    <w:p w14:paraId="5CB645E4" w14:textId="77777777" w:rsidR="004E5040" w:rsidRDefault="004E5040" w:rsidP="003B4E7A">
      <w:pPr>
        <w:pStyle w:val="Listaconvietas"/>
        <w:ind w:left="360" w:hanging="360"/>
        <w:rPr>
          <w:b/>
          <w:bCs/>
          <w:lang w:val="es-EC"/>
        </w:rPr>
      </w:pPr>
    </w:p>
    <w:p w14:paraId="4F6F754E" w14:textId="77777777" w:rsidR="004E5040" w:rsidRDefault="004E5040" w:rsidP="003B4E7A">
      <w:pPr>
        <w:pStyle w:val="Listaconvietas"/>
        <w:ind w:left="360" w:hanging="360"/>
        <w:rPr>
          <w:b/>
          <w:bCs/>
          <w:lang w:val="es-EC"/>
        </w:rPr>
      </w:pPr>
    </w:p>
    <w:p w14:paraId="0D37AE2D" w14:textId="77777777" w:rsidR="004E5040" w:rsidRDefault="004E5040" w:rsidP="003B4E7A">
      <w:pPr>
        <w:pStyle w:val="Listaconvietas"/>
        <w:ind w:left="360" w:hanging="360"/>
        <w:rPr>
          <w:b/>
          <w:bCs/>
          <w:lang w:val="es-EC"/>
        </w:rPr>
      </w:pPr>
    </w:p>
    <w:p w14:paraId="207B45FA" w14:textId="77777777" w:rsidR="004E5040" w:rsidRDefault="004E5040" w:rsidP="003B4E7A">
      <w:pPr>
        <w:pStyle w:val="Listaconvietas"/>
        <w:ind w:left="360" w:hanging="360"/>
        <w:rPr>
          <w:b/>
          <w:bCs/>
          <w:lang w:val="es-EC"/>
        </w:rPr>
      </w:pPr>
    </w:p>
    <w:p w14:paraId="70344714" w14:textId="77777777" w:rsidR="004E5040" w:rsidRDefault="004E5040" w:rsidP="003B4E7A">
      <w:pPr>
        <w:pStyle w:val="Listaconvietas"/>
        <w:ind w:left="360" w:hanging="360"/>
        <w:rPr>
          <w:b/>
          <w:bCs/>
          <w:lang w:val="es-EC"/>
        </w:rPr>
      </w:pPr>
    </w:p>
    <w:p w14:paraId="79ED4310" w14:textId="77777777" w:rsidR="004E5040" w:rsidRDefault="004E5040" w:rsidP="003B4E7A">
      <w:pPr>
        <w:pStyle w:val="Listaconvietas"/>
        <w:ind w:left="360" w:hanging="360"/>
        <w:rPr>
          <w:b/>
          <w:bCs/>
          <w:lang w:val="es-EC"/>
        </w:rPr>
      </w:pPr>
    </w:p>
    <w:p w14:paraId="17A4A101" w14:textId="77777777" w:rsidR="004E5040" w:rsidRDefault="004E5040" w:rsidP="003B4E7A">
      <w:pPr>
        <w:pStyle w:val="Listaconvietas"/>
        <w:ind w:left="360" w:hanging="360"/>
        <w:rPr>
          <w:b/>
          <w:bCs/>
          <w:lang w:val="es-EC"/>
        </w:rPr>
      </w:pPr>
    </w:p>
    <w:p w14:paraId="12B15652" w14:textId="77777777" w:rsidR="004E5040" w:rsidRDefault="004E5040" w:rsidP="003B4E7A">
      <w:pPr>
        <w:pStyle w:val="Listaconvietas"/>
        <w:ind w:left="360" w:hanging="360"/>
        <w:rPr>
          <w:b/>
          <w:bCs/>
          <w:lang w:val="es-EC"/>
        </w:rPr>
      </w:pPr>
    </w:p>
    <w:p w14:paraId="6F3F312C" w14:textId="77777777" w:rsidR="004E5040" w:rsidRDefault="004E5040" w:rsidP="003B4E7A">
      <w:pPr>
        <w:pStyle w:val="Listaconvietas"/>
        <w:ind w:left="360" w:hanging="360"/>
        <w:rPr>
          <w:b/>
          <w:bCs/>
          <w:lang w:val="es-EC"/>
        </w:rPr>
      </w:pPr>
    </w:p>
    <w:p w14:paraId="642E8691" w14:textId="77777777" w:rsidR="004E5040" w:rsidRDefault="004E5040" w:rsidP="003B4E7A">
      <w:pPr>
        <w:pStyle w:val="Listaconvietas"/>
        <w:ind w:left="360" w:hanging="360"/>
        <w:rPr>
          <w:b/>
          <w:bCs/>
          <w:lang w:val="es-EC"/>
        </w:rPr>
      </w:pPr>
    </w:p>
    <w:p w14:paraId="14E9AA72" w14:textId="77777777" w:rsidR="004E5040" w:rsidRDefault="004E5040" w:rsidP="003B4E7A">
      <w:pPr>
        <w:pStyle w:val="Listaconvietas"/>
        <w:ind w:left="360" w:hanging="360"/>
        <w:rPr>
          <w:b/>
          <w:bCs/>
          <w:lang w:val="es-EC"/>
        </w:rPr>
      </w:pPr>
    </w:p>
    <w:p w14:paraId="26BCE694" w14:textId="77777777" w:rsidR="004E5040" w:rsidRDefault="004E5040" w:rsidP="003B4E7A">
      <w:pPr>
        <w:pStyle w:val="Listaconvietas"/>
        <w:ind w:left="360" w:hanging="360"/>
        <w:rPr>
          <w:b/>
          <w:bCs/>
          <w:lang w:val="es-EC"/>
        </w:rPr>
      </w:pPr>
    </w:p>
    <w:p w14:paraId="1EF00791" w14:textId="77777777" w:rsidR="004E5040" w:rsidRDefault="004E5040" w:rsidP="003B4E7A">
      <w:pPr>
        <w:pStyle w:val="Listaconvietas"/>
        <w:ind w:left="360" w:hanging="360"/>
        <w:rPr>
          <w:b/>
          <w:bCs/>
          <w:lang w:val="es-EC"/>
        </w:rPr>
      </w:pPr>
    </w:p>
    <w:p w14:paraId="4F4653C6" w14:textId="77777777" w:rsidR="004E5040" w:rsidRDefault="004E5040" w:rsidP="003B4E7A">
      <w:pPr>
        <w:pStyle w:val="Listaconvietas"/>
        <w:ind w:left="360" w:hanging="360"/>
        <w:rPr>
          <w:b/>
          <w:bCs/>
          <w:lang w:val="es-EC"/>
        </w:rPr>
      </w:pPr>
    </w:p>
    <w:p w14:paraId="611AC4C1" w14:textId="77777777" w:rsidR="004E5040" w:rsidRDefault="004E5040" w:rsidP="003B4E7A">
      <w:pPr>
        <w:pStyle w:val="Listaconvietas"/>
        <w:ind w:left="360" w:hanging="360"/>
        <w:rPr>
          <w:b/>
          <w:bCs/>
          <w:lang w:val="es-EC"/>
        </w:rPr>
      </w:pPr>
    </w:p>
    <w:p w14:paraId="5BE7D8E7" w14:textId="77777777" w:rsidR="004E5040" w:rsidRDefault="004E5040" w:rsidP="003B4E7A">
      <w:pPr>
        <w:pStyle w:val="Listaconvietas"/>
        <w:ind w:left="360" w:hanging="360"/>
        <w:rPr>
          <w:b/>
          <w:bCs/>
          <w:lang w:val="es-EC"/>
        </w:rPr>
      </w:pPr>
    </w:p>
    <w:p w14:paraId="63082ECA" w14:textId="77777777" w:rsidR="0096578E" w:rsidRDefault="0096578E" w:rsidP="0096578E">
      <w:pPr>
        <w:pStyle w:val="Listaconvietas"/>
        <w:rPr>
          <w:b/>
          <w:bCs/>
          <w:lang w:val="es-EC"/>
        </w:rPr>
      </w:pPr>
    </w:p>
    <w:p w14:paraId="7F9163B2" w14:textId="696271AB" w:rsidR="000B567B" w:rsidRPr="004E5040" w:rsidRDefault="004E5040" w:rsidP="004E5040">
      <w:pPr>
        <w:pStyle w:val="Ttulo1"/>
        <w:rPr>
          <w:lang w:val="es-EC"/>
        </w:rPr>
      </w:pPr>
      <w:r w:rsidRPr="00200E72">
        <w:rPr>
          <w:rFonts w:ascii="Apple Color Emoji" w:hAnsi="Apple Color Emoji" w:cs="Apple Color Emoji"/>
          <w:lang w:val="es-EC"/>
        </w:rPr>
        <w:lastRenderedPageBreak/>
        <w:t>✅</w:t>
      </w:r>
      <w:r w:rsidRPr="00200E72">
        <w:rPr>
          <w:lang w:val="es-EC"/>
        </w:rPr>
        <w:t xml:space="preserve"> Requisitos Funcionales</w:t>
      </w:r>
    </w:p>
    <w:p w14:paraId="46FE53F4" w14:textId="77777777" w:rsidR="00082112" w:rsidRPr="00082112" w:rsidRDefault="00082112" w:rsidP="00082112">
      <w:pPr>
        <w:pStyle w:val="Listaconvietas"/>
        <w:ind w:left="360" w:hanging="360"/>
        <w:rPr>
          <w:b/>
          <w:bCs/>
          <w:sz w:val="20"/>
          <w:szCs w:val="20"/>
          <w:lang w:val="es-EC"/>
        </w:rPr>
      </w:pPr>
      <w:r w:rsidRPr="00082112">
        <w:rPr>
          <w:b/>
          <w:bCs/>
          <w:sz w:val="20"/>
          <w:szCs w:val="20"/>
          <w:lang w:val="es-EC"/>
        </w:rPr>
        <w:t>Requerimiento Funcional 1: Autenticación</w:t>
      </w:r>
    </w:p>
    <w:tbl>
      <w:tblPr>
        <w:tblStyle w:val="Tablaconcuadrcula"/>
        <w:tblW w:w="0" w:type="auto"/>
        <w:tblLook w:val="04A0" w:firstRow="1" w:lastRow="0" w:firstColumn="1" w:lastColumn="0" w:noHBand="0" w:noVBand="1"/>
      </w:tblPr>
      <w:tblGrid>
        <w:gridCol w:w="2387"/>
        <w:gridCol w:w="6243"/>
      </w:tblGrid>
      <w:tr w:rsidR="00082112" w:rsidRPr="00082112" w14:paraId="5EE8F5F9" w14:textId="77777777" w:rsidTr="004E5040">
        <w:tc>
          <w:tcPr>
            <w:tcW w:w="0" w:type="auto"/>
            <w:hideMark/>
          </w:tcPr>
          <w:p w14:paraId="25E7A2F1" w14:textId="77777777" w:rsidR="00082112" w:rsidRPr="00082112" w:rsidRDefault="00082112" w:rsidP="00082112">
            <w:pPr>
              <w:pStyle w:val="Listaconvietas"/>
              <w:spacing w:after="200" w:line="276" w:lineRule="auto"/>
              <w:ind w:left="360" w:hanging="360"/>
              <w:rPr>
                <w:b/>
                <w:bCs/>
                <w:sz w:val="20"/>
                <w:szCs w:val="20"/>
                <w:lang w:val="es-EC"/>
              </w:rPr>
            </w:pPr>
            <w:r w:rsidRPr="00082112">
              <w:rPr>
                <w:b/>
                <w:bCs/>
                <w:sz w:val="20"/>
                <w:szCs w:val="20"/>
                <w:lang w:val="es-EC"/>
              </w:rPr>
              <w:t>ID</w:t>
            </w:r>
          </w:p>
        </w:tc>
        <w:tc>
          <w:tcPr>
            <w:tcW w:w="0" w:type="auto"/>
            <w:hideMark/>
          </w:tcPr>
          <w:p w14:paraId="4262AF39" w14:textId="77777777" w:rsidR="00082112" w:rsidRPr="00082112" w:rsidRDefault="00082112" w:rsidP="00082112">
            <w:pPr>
              <w:pStyle w:val="Listaconvietas"/>
              <w:spacing w:after="200" w:line="276" w:lineRule="auto"/>
              <w:ind w:left="360" w:hanging="360"/>
              <w:rPr>
                <w:b/>
                <w:bCs/>
                <w:sz w:val="20"/>
                <w:szCs w:val="20"/>
                <w:lang w:val="es-EC"/>
              </w:rPr>
            </w:pPr>
            <w:r w:rsidRPr="00082112">
              <w:rPr>
                <w:b/>
                <w:bCs/>
                <w:sz w:val="20"/>
                <w:szCs w:val="20"/>
                <w:lang w:val="es-EC"/>
              </w:rPr>
              <w:t>RF01</w:t>
            </w:r>
          </w:p>
        </w:tc>
      </w:tr>
      <w:tr w:rsidR="00082112" w:rsidRPr="00082112" w14:paraId="0540DD15" w14:textId="77777777" w:rsidTr="004E5040">
        <w:tc>
          <w:tcPr>
            <w:tcW w:w="0" w:type="auto"/>
            <w:hideMark/>
          </w:tcPr>
          <w:p w14:paraId="2A312A40" w14:textId="77777777" w:rsidR="00082112" w:rsidRPr="00082112" w:rsidRDefault="00082112" w:rsidP="00082112">
            <w:pPr>
              <w:pStyle w:val="Listaconvietas"/>
              <w:spacing w:after="200" w:line="276" w:lineRule="auto"/>
              <w:ind w:left="360" w:hanging="360"/>
              <w:rPr>
                <w:sz w:val="20"/>
                <w:szCs w:val="20"/>
                <w:lang w:val="es-EC"/>
              </w:rPr>
            </w:pPr>
            <w:r w:rsidRPr="00082112">
              <w:rPr>
                <w:b/>
                <w:bCs/>
                <w:sz w:val="20"/>
                <w:szCs w:val="20"/>
                <w:lang w:val="es-EC"/>
              </w:rPr>
              <w:t>Requerimiento Funcional</w:t>
            </w:r>
          </w:p>
        </w:tc>
        <w:tc>
          <w:tcPr>
            <w:tcW w:w="0" w:type="auto"/>
            <w:hideMark/>
          </w:tcPr>
          <w:p w14:paraId="3B2E9618" w14:textId="77777777" w:rsidR="00082112" w:rsidRPr="00082112" w:rsidRDefault="00082112" w:rsidP="00082112">
            <w:pPr>
              <w:pStyle w:val="Listaconvietas"/>
              <w:spacing w:after="200" w:line="276" w:lineRule="auto"/>
              <w:ind w:left="360" w:hanging="360"/>
              <w:rPr>
                <w:sz w:val="20"/>
                <w:szCs w:val="20"/>
                <w:lang w:val="es-EC"/>
              </w:rPr>
            </w:pPr>
            <w:r w:rsidRPr="00082112">
              <w:rPr>
                <w:sz w:val="20"/>
                <w:szCs w:val="20"/>
                <w:lang w:val="es-EC"/>
              </w:rPr>
              <w:t>El sistema permitirá autenticación.</w:t>
            </w:r>
          </w:p>
        </w:tc>
      </w:tr>
      <w:tr w:rsidR="00082112" w:rsidRPr="00082112" w14:paraId="4CBD31AC" w14:textId="77777777" w:rsidTr="004E5040">
        <w:tc>
          <w:tcPr>
            <w:tcW w:w="0" w:type="auto"/>
            <w:hideMark/>
          </w:tcPr>
          <w:p w14:paraId="246E113F" w14:textId="77777777" w:rsidR="00082112" w:rsidRPr="00082112" w:rsidRDefault="00082112" w:rsidP="00082112">
            <w:pPr>
              <w:pStyle w:val="Listaconvietas"/>
              <w:spacing w:after="200" w:line="276" w:lineRule="auto"/>
              <w:ind w:left="360" w:hanging="360"/>
              <w:rPr>
                <w:sz w:val="20"/>
                <w:szCs w:val="20"/>
                <w:lang w:val="es-EC"/>
              </w:rPr>
            </w:pPr>
            <w:r w:rsidRPr="00082112">
              <w:rPr>
                <w:b/>
                <w:bCs/>
                <w:sz w:val="20"/>
                <w:szCs w:val="20"/>
                <w:lang w:val="es-EC"/>
              </w:rPr>
              <w:t>Comportamiento Esperado</w:t>
            </w:r>
          </w:p>
        </w:tc>
        <w:tc>
          <w:tcPr>
            <w:tcW w:w="0" w:type="auto"/>
            <w:hideMark/>
          </w:tcPr>
          <w:p w14:paraId="2D987495" w14:textId="77777777" w:rsidR="00082112" w:rsidRPr="00082112" w:rsidRDefault="00082112" w:rsidP="00082112">
            <w:pPr>
              <w:pStyle w:val="Listaconvietas"/>
              <w:spacing w:after="200" w:line="276" w:lineRule="auto"/>
              <w:ind w:left="360" w:hanging="360"/>
              <w:rPr>
                <w:sz w:val="20"/>
                <w:szCs w:val="20"/>
                <w:lang w:val="es-EC"/>
              </w:rPr>
            </w:pPr>
            <w:r w:rsidRPr="00082112">
              <w:rPr>
                <w:sz w:val="20"/>
                <w:szCs w:val="20"/>
                <w:lang w:val="es-EC"/>
              </w:rPr>
              <w:t>El sistema permitirá que solo los usuarios con credenciales válidas accedan al sistema.</w:t>
            </w:r>
          </w:p>
        </w:tc>
      </w:tr>
      <w:tr w:rsidR="00082112" w:rsidRPr="00082112" w14:paraId="5FD68E0D" w14:textId="77777777" w:rsidTr="004E5040">
        <w:tc>
          <w:tcPr>
            <w:tcW w:w="0" w:type="auto"/>
            <w:hideMark/>
          </w:tcPr>
          <w:p w14:paraId="11278082" w14:textId="77777777" w:rsidR="00082112" w:rsidRPr="00082112" w:rsidRDefault="00082112" w:rsidP="00082112">
            <w:pPr>
              <w:pStyle w:val="Listaconvietas"/>
              <w:spacing w:after="200" w:line="276" w:lineRule="auto"/>
              <w:ind w:left="360" w:hanging="360"/>
              <w:rPr>
                <w:sz w:val="20"/>
                <w:szCs w:val="20"/>
                <w:lang w:val="es-EC"/>
              </w:rPr>
            </w:pPr>
            <w:r w:rsidRPr="00082112">
              <w:rPr>
                <w:b/>
                <w:bCs/>
                <w:sz w:val="20"/>
                <w:szCs w:val="20"/>
                <w:lang w:val="es-EC"/>
              </w:rPr>
              <w:t>Prioridad</w:t>
            </w:r>
          </w:p>
        </w:tc>
        <w:tc>
          <w:tcPr>
            <w:tcW w:w="0" w:type="auto"/>
            <w:hideMark/>
          </w:tcPr>
          <w:p w14:paraId="3379B9B8" w14:textId="77777777" w:rsidR="00082112" w:rsidRPr="00082112" w:rsidRDefault="00082112" w:rsidP="00082112">
            <w:pPr>
              <w:pStyle w:val="Listaconvietas"/>
              <w:spacing w:after="200" w:line="276" w:lineRule="auto"/>
              <w:ind w:left="360" w:hanging="360"/>
              <w:rPr>
                <w:sz w:val="20"/>
                <w:szCs w:val="20"/>
                <w:lang w:val="es-EC"/>
              </w:rPr>
            </w:pPr>
            <w:r w:rsidRPr="00082112">
              <w:rPr>
                <w:sz w:val="20"/>
                <w:szCs w:val="20"/>
                <w:lang w:val="es-EC"/>
              </w:rPr>
              <w:t>Alta</w:t>
            </w:r>
          </w:p>
        </w:tc>
      </w:tr>
      <w:tr w:rsidR="00082112" w:rsidRPr="00082112" w14:paraId="7AD206E4" w14:textId="77777777" w:rsidTr="004E5040">
        <w:tc>
          <w:tcPr>
            <w:tcW w:w="0" w:type="auto"/>
            <w:hideMark/>
          </w:tcPr>
          <w:p w14:paraId="45146A21" w14:textId="77777777" w:rsidR="00082112" w:rsidRPr="00082112" w:rsidRDefault="00082112" w:rsidP="00082112">
            <w:pPr>
              <w:pStyle w:val="Listaconvietas"/>
              <w:spacing w:after="200" w:line="276" w:lineRule="auto"/>
              <w:ind w:left="360" w:hanging="360"/>
              <w:rPr>
                <w:sz w:val="20"/>
                <w:szCs w:val="20"/>
                <w:lang w:val="es-EC"/>
              </w:rPr>
            </w:pPr>
            <w:r w:rsidRPr="00082112">
              <w:rPr>
                <w:b/>
                <w:bCs/>
                <w:sz w:val="20"/>
                <w:szCs w:val="20"/>
                <w:lang w:val="es-EC"/>
              </w:rPr>
              <w:t>Descripción</w:t>
            </w:r>
          </w:p>
        </w:tc>
        <w:tc>
          <w:tcPr>
            <w:tcW w:w="0" w:type="auto"/>
            <w:hideMark/>
          </w:tcPr>
          <w:p w14:paraId="3B3852EC" w14:textId="77777777" w:rsidR="00082112" w:rsidRPr="00082112" w:rsidRDefault="00082112" w:rsidP="00082112">
            <w:pPr>
              <w:pStyle w:val="Listaconvietas"/>
              <w:spacing w:after="200" w:line="276" w:lineRule="auto"/>
              <w:ind w:left="360" w:hanging="360"/>
              <w:rPr>
                <w:sz w:val="20"/>
                <w:szCs w:val="20"/>
                <w:lang w:val="es-EC"/>
              </w:rPr>
            </w:pPr>
            <w:r w:rsidRPr="00082112">
              <w:rPr>
                <w:sz w:val="20"/>
                <w:szCs w:val="20"/>
                <w:lang w:val="es-EC"/>
              </w:rPr>
              <w:t>El sistema garantizará que solo usuarios con credenciales válidas puedan acceder a la plataforma.</w:t>
            </w:r>
          </w:p>
        </w:tc>
      </w:tr>
    </w:tbl>
    <w:p w14:paraId="665F4CE4" w14:textId="2D5974BF" w:rsidR="00082112" w:rsidRPr="00082112" w:rsidRDefault="00082112" w:rsidP="00082112">
      <w:pPr>
        <w:pStyle w:val="Listaconvietas"/>
        <w:ind w:left="360" w:hanging="360"/>
        <w:rPr>
          <w:sz w:val="20"/>
          <w:szCs w:val="20"/>
          <w:lang w:val="es-EC"/>
        </w:rPr>
      </w:pPr>
    </w:p>
    <w:p w14:paraId="7115AE9A" w14:textId="77777777" w:rsidR="00082112" w:rsidRPr="00082112" w:rsidRDefault="00082112" w:rsidP="00082112">
      <w:pPr>
        <w:pStyle w:val="Listaconvietas"/>
        <w:ind w:left="360" w:hanging="360"/>
        <w:rPr>
          <w:b/>
          <w:bCs/>
          <w:sz w:val="20"/>
          <w:szCs w:val="20"/>
          <w:lang w:val="es-EC"/>
        </w:rPr>
      </w:pPr>
      <w:r w:rsidRPr="00082112">
        <w:rPr>
          <w:b/>
          <w:bCs/>
          <w:sz w:val="20"/>
          <w:szCs w:val="20"/>
          <w:lang w:val="es-EC"/>
        </w:rPr>
        <w:t>Requerimiento Funcional 2: Registrar Nuevos Usuarios</w:t>
      </w:r>
    </w:p>
    <w:tbl>
      <w:tblPr>
        <w:tblStyle w:val="Tablaconcuadrcula"/>
        <w:tblW w:w="0" w:type="auto"/>
        <w:tblLook w:val="04A0" w:firstRow="1" w:lastRow="0" w:firstColumn="1" w:lastColumn="0" w:noHBand="0" w:noVBand="1"/>
      </w:tblPr>
      <w:tblGrid>
        <w:gridCol w:w="2179"/>
        <w:gridCol w:w="6451"/>
      </w:tblGrid>
      <w:tr w:rsidR="00082112" w:rsidRPr="00082112" w14:paraId="47823CA8" w14:textId="77777777" w:rsidTr="004E5040">
        <w:tc>
          <w:tcPr>
            <w:tcW w:w="0" w:type="auto"/>
            <w:hideMark/>
          </w:tcPr>
          <w:p w14:paraId="67D839BC" w14:textId="77777777" w:rsidR="00082112" w:rsidRPr="00082112" w:rsidRDefault="00082112" w:rsidP="00082112">
            <w:pPr>
              <w:pStyle w:val="Listaconvietas"/>
              <w:spacing w:after="200" w:line="276" w:lineRule="auto"/>
              <w:ind w:left="360" w:hanging="360"/>
              <w:rPr>
                <w:b/>
                <w:bCs/>
                <w:sz w:val="20"/>
                <w:szCs w:val="20"/>
                <w:lang w:val="es-EC"/>
              </w:rPr>
            </w:pPr>
            <w:r w:rsidRPr="00082112">
              <w:rPr>
                <w:b/>
                <w:bCs/>
                <w:sz w:val="20"/>
                <w:szCs w:val="20"/>
                <w:lang w:val="es-EC"/>
              </w:rPr>
              <w:t>ID</w:t>
            </w:r>
          </w:p>
        </w:tc>
        <w:tc>
          <w:tcPr>
            <w:tcW w:w="0" w:type="auto"/>
            <w:hideMark/>
          </w:tcPr>
          <w:p w14:paraId="6D2BE1CC" w14:textId="77777777" w:rsidR="00082112" w:rsidRPr="00082112" w:rsidRDefault="00082112" w:rsidP="00082112">
            <w:pPr>
              <w:pStyle w:val="Listaconvietas"/>
              <w:spacing w:after="200" w:line="276" w:lineRule="auto"/>
              <w:ind w:left="360" w:hanging="360"/>
              <w:rPr>
                <w:b/>
                <w:bCs/>
                <w:sz w:val="20"/>
                <w:szCs w:val="20"/>
                <w:lang w:val="es-EC"/>
              </w:rPr>
            </w:pPr>
            <w:r w:rsidRPr="00082112">
              <w:rPr>
                <w:b/>
                <w:bCs/>
                <w:sz w:val="20"/>
                <w:szCs w:val="20"/>
                <w:lang w:val="es-EC"/>
              </w:rPr>
              <w:t>RF02</w:t>
            </w:r>
          </w:p>
        </w:tc>
      </w:tr>
      <w:tr w:rsidR="00082112" w:rsidRPr="00082112" w14:paraId="4FF21974" w14:textId="77777777" w:rsidTr="004E5040">
        <w:tc>
          <w:tcPr>
            <w:tcW w:w="0" w:type="auto"/>
            <w:hideMark/>
          </w:tcPr>
          <w:p w14:paraId="6A5DC216" w14:textId="77777777" w:rsidR="00082112" w:rsidRPr="00082112" w:rsidRDefault="00082112" w:rsidP="00082112">
            <w:pPr>
              <w:pStyle w:val="Listaconvietas"/>
              <w:spacing w:after="200" w:line="276" w:lineRule="auto"/>
              <w:ind w:left="360" w:hanging="360"/>
              <w:rPr>
                <w:sz w:val="20"/>
                <w:szCs w:val="20"/>
                <w:lang w:val="es-EC"/>
              </w:rPr>
            </w:pPr>
            <w:r w:rsidRPr="00082112">
              <w:rPr>
                <w:b/>
                <w:bCs/>
                <w:sz w:val="20"/>
                <w:szCs w:val="20"/>
                <w:lang w:val="es-EC"/>
              </w:rPr>
              <w:t>Requerimiento Funcional</w:t>
            </w:r>
          </w:p>
        </w:tc>
        <w:tc>
          <w:tcPr>
            <w:tcW w:w="0" w:type="auto"/>
            <w:hideMark/>
          </w:tcPr>
          <w:p w14:paraId="29EBA3A7" w14:textId="77777777" w:rsidR="00082112" w:rsidRPr="00082112" w:rsidRDefault="00082112" w:rsidP="00082112">
            <w:pPr>
              <w:pStyle w:val="Listaconvietas"/>
              <w:spacing w:after="200" w:line="276" w:lineRule="auto"/>
              <w:ind w:left="360" w:hanging="360"/>
              <w:rPr>
                <w:sz w:val="20"/>
                <w:szCs w:val="20"/>
                <w:lang w:val="es-EC"/>
              </w:rPr>
            </w:pPr>
            <w:r w:rsidRPr="00082112">
              <w:rPr>
                <w:sz w:val="20"/>
                <w:szCs w:val="20"/>
                <w:lang w:val="es-EC"/>
              </w:rPr>
              <w:t>El sistema permitirá registrar nuevos usuarios con datos personales completos.</w:t>
            </w:r>
          </w:p>
        </w:tc>
      </w:tr>
      <w:tr w:rsidR="00082112" w:rsidRPr="00082112" w14:paraId="562B6669" w14:textId="77777777" w:rsidTr="004E5040">
        <w:tc>
          <w:tcPr>
            <w:tcW w:w="0" w:type="auto"/>
            <w:hideMark/>
          </w:tcPr>
          <w:p w14:paraId="15C7648A" w14:textId="77777777" w:rsidR="00082112" w:rsidRPr="00082112" w:rsidRDefault="00082112" w:rsidP="00082112">
            <w:pPr>
              <w:pStyle w:val="Listaconvietas"/>
              <w:spacing w:after="200" w:line="276" w:lineRule="auto"/>
              <w:ind w:left="360" w:hanging="360"/>
              <w:rPr>
                <w:sz w:val="20"/>
                <w:szCs w:val="20"/>
                <w:lang w:val="es-EC"/>
              </w:rPr>
            </w:pPr>
            <w:r w:rsidRPr="00082112">
              <w:rPr>
                <w:b/>
                <w:bCs/>
                <w:sz w:val="20"/>
                <w:szCs w:val="20"/>
                <w:lang w:val="es-EC"/>
              </w:rPr>
              <w:t>Comportamiento Esperado</w:t>
            </w:r>
          </w:p>
        </w:tc>
        <w:tc>
          <w:tcPr>
            <w:tcW w:w="0" w:type="auto"/>
            <w:hideMark/>
          </w:tcPr>
          <w:p w14:paraId="1D68BD1B" w14:textId="77777777" w:rsidR="00082112" w:rsidRPr="00082112" w:rsidRDefault="00082112" w:rsidP="00082112">
            <w:pPr>
              <w:pStyle w:val="Listaconvietas"/>
              <w:spacing w:after="200" w:line="276" w:lineRule="auto"/>
              <w:ind w:left="360" w:hanging="360"/>
              <w:rPr>
                <w:sz w:val="20"/>
                <w:szCs w:val="20"/>
                <w:lang w:val="es-EC"/>
              </w:rPr>
            </w:pPr>
            <w:r w:rsidRPr="00082112">
              <w:rPr>
                <w:sz w:val="20"/>
                <w:szCs w:val="20"/>
                <w:lang w:val="es-EC"/>
              </w:rPr>
              <w:t>Los administradores podrán registrar nuevos usuarios ingresando sus datos completos como nombre, cédula, correo electrónico, entre otros.</w:t>
            </w:r>
          </w:p>
        </w:tc>
      </w:tr>
      <w:tr w:rsidR="00082112" w:rsidRPr="00082112" w14:paraId="7C3677F4" w14:textId="77777777" w:rsidTr="004E5040">
        <w:tc>
          <w:tcPr>
            <w:tcW w:w="0" w:type="auto"/>
            <w:hideMark/>
          </w:tcPr>
          <w:p w14:paraId="5A04AD6C" w14:textId="77777777" w:rsidR="00082112" w:rsidRPr="00082112" w:rsidRDefault="00082112" w:rsidP="00082112">
            <w:pPr>
              <w:pStyle w:val="Listaconvietas"/>
              <w:spacing w:after="200" w:line="276" w:lineRule="auto"/>
              <w:ind w:left="360" w:hanging="360"/>
              <w:rPr>
                <w:sz w:val="20"/>
                <w:szCs w:val="20"/>
                <w:lang w:val="es-EC"/>
              </w:rPr>
            </w:pPr>
            <w:r w:rsidRPr="00082112">
              <w:rPr>
                <w:b/>
                <w:bCs/>
                <w:sz w:val="20"/>
                <w:szCs w:val="20"/>
                <w:lang w:val="es-EC"/>
              </w:rPr>
              <w:t>Prioridad</w:t>
            </w:r>
          </w:p>
        </w:tc>
        <w:tc>
          <w:tcPr>
            <w:tcW w:w="0" w:type="auto"/>
            <w:hideMark/>
          </w:tcPr>
          <w:p w14:paraId="007DFBEE" w14:textId="77777777" w:rsidR="00082112" w:rsidRPr="00082112" w:rsidRDefault="00082112" w:rsidP="00082112">
            <w:pPr>
              <w:pStyle w:val="Listaconvietas"/>
              <w:spacing w:after="200" w:line="276" w:lineRule="auto"/>
              <w:ind w:left="360" w:hanging="360"/>
              <w:rPr>
                <w:sz w:val="20"/>
                <w:szCs w:val="20"/>
                <w:lang w:val="es-EC"/>
              </w:rPr>
            </w:pPr>
            <w:r w:rsidRPr="00082112">
              <w:rPr>
                <w:sz w:val="20"/>
                <w:szCs w:val="20"/>
                <w:lang w:val="es-EC"/>
              </w:rPr>
              <w:t>Alta</w:t>
            </w:r>
          </w:p>
        </w:tc>
      </w:tr>
      <w:tr w:rsidR="00082112" w:rsidRPr="00082112" w14:paraId="316C6F99" w14:textId="77777777" w:rsidTr="004E5040">
        <w:tc>
          <w:tcPr>
            <w:tcW w:w="0" w:type="auto"/>
            <w:hideMark/>
          </w:tcPr>
          <w:p w14:paraId="50A4C912" w14:textId="77777777" w:rsidR="00082112" w:rsidRPr="00082112" w:rsidRDefault="00082112" w:rsidP="00082112">
            <w:pPr>
              <w:pStyle w:val="Listaconvietas"/>
              <w:spacing w:after="200" w:line="276" w:lineRule="auto"/>
              <w:ind w:left="360" w:hanging="360"/>
              <w:rPr>
                <w:sz w:val="20"/>
                <w:szCs w:val="20"/>
                <w:lang w:val="es-EC"/>
              </w:rPr>
            </w:pPr>
            <w:r w:rsidRPr="00082112">
              <w:rPr>
                <w:b/>
                <w:bCs/>
                <w:sz w:val="20"/>
                <w:szCs w:val="20"/>
                <w:lang w:val="es-EC"/>
              </w:rPr>
              <w:t>Descripción</w:t>
            </w:r>
          </w:p>
        </w:tc>
        <w:tc>
          <w:tcPr>
            <w:tcW w:w="0" w:type="auto"/>
            <w:hideMark/>
          </w:tcPr>
          <w:p w14:paraId="5CC29F77" w14:textId="77777777" w:rsidR="00082112" w:rsidRPr="00082112" w:rsidRDefault="00082112" w:rsidP="00082112">
            <w:pPr>
              <w:pStyle w:val="Listaconvietas"/>
              <w:spacing w:after="200" w:line="276" w:lineRule="auto"/>
              <w:ind w:left="360" w:hanging="360"/>
              <w:rPr>
                <w:sz w:val="20"/>
                <w:szCs w:val="20"/>
                <w:lang w:val="es-EC"/>
              </w:rPr>
            </w:pPr>
            <w:r w:rsidRPr="00082112">
              <w:rPr>
                <w:sz w:val="20"/>
                <w:szCs w:val="20"/>
                <w:lang w:val="es-EC"/>
              </w:rPr>
              <w:t>El sistema permitirá registrar a nuevos usuarios con su información completa (nombre, cédula, correo, etc.).</w:t>
            </w:r>
          </w:p>
        </w:tc>
      </w:tr>
    </w:tbl>
    <w:p w14:paraId="2802127B" w14:textId="7C22AF2B" w:rsidR="00082112" w:rsidRPr="00082112" w:rsidRDefault="00082112" w:rsidP="00082112">
      <w:pPr>
        <w:pStyle w:val="Listaconvietas"/>
        <w:ind w:left="360" w:hanging="360"/>
        <w:rPr>
          <w:sz w:val="20"/>
          <w:szCs w:val="20"/>
          <w:lang w:val="es-EC"/>
        </w:rPr>
      </w:pPr>
    </w:p>
    <w:p w14:paraId="728BC09D" w14:textId="77777777" w:rsidR="00082112" w:rsidRPr="00082112" w:rsidRDefault="00082112" w:rsidP="00082112">
      <w:pPr>
        <w:pStyle w:val="Listaconvietas"/>
        <w:ind w:left="360" w:hanging="360"/>
        <w:rPr>
          <w:b/>
          <w:bCs/>
          <w:sz w:val="20"/>
          <w:szCs w:val="20"/>
          <w:lang w:val="es-EC"/>
        </w:rPr>
      </w:pPr>
      <w:r w:rsidRPr="00082112">
        <w:rPr>
          <w:b/>
          <w:bCs/>
          <w:sz w:val="20"/>
          <w:szCs w:val="20"/>
          <w:lang w:val="es-EC"/>
        </w:rPr>
        <w:t>Requerimiento Funcional 3: Editar Información de Usuarios</w:t>
      </w:r>
    </w:p>
    <w:tbl>
      <w:tblPr>
        <w:tblStyle w:val="Tablaconcuadrcula"/>
        <w:tblW w:w="0" w:type="auto"/>
        <w:tblLook w:val="04A0" w:firstRow="1" w:lastRow="0" w:firstColumn="1" w:lastColumn="0" w:noHBand="0" w:noVBand="1"/>
      </w:tblPr>
      <w:tblGrid>
        <w:gridCol w:w="2311"/>
        <w:gridCol w:w="6319"/>
      </w:tblGrid>
      <w:tr w:rsidR="00082112" w:rsidRPr="00082112" w14:paraId="079707B5" w14:textId="77777777" w:rsidTr="004E5040">
        <w:tc>
          <w:tcPr>
            <w:tcW w:w="0" w:type="auto"/>
            <w:hideMark/>
          </w:tcPr>
          <w:p w14:paraId="76692F42" w14:textId="77777777" w:rsidR="00082112" w:rsidRPr="00082112" w:rsidRDefault="00082112" w:rsidP="00082112">
            <w:pPr>
              <w:pStyle w:val="Listaconvietas"/>
              <w:spacing w:after="200" w:line="276" w:lineRule="auto"/>
              <w:ind w:left="360" w:hanging="360"/>
              <w:rPr>
                <w:b/>
                <w:bCs/>
                <w:sz w:val="20"/>
                <w:szCs w:val="20"/>
                <w:lang w:val="es-EC"/>
              </w:rPr>
            </w:pPr>
            <w:r w:rsidRPr="00082112">
              <w:rPr>
                <w:b/>
                <w:bCs/>
                <w:sz w:val="20"/>
                <w:szCs w:val="20"/>
                <w:lang w:val="es-EC"/>
              </w:rPr>
              <w:t>ID</w:t>
            </w:r>
          </w:p>
        </w:tc>
        <w:tc>
          <w:tcPr>
            <w:tcW w:w="0" w:type="auto"/>
            <w:hideMark/>
          </w:tcPr>
          <w:p w14:paraId="3C46EA4B" w14:textId="77777777" w:rsidR="00082112" w:rsidRPr="00082112" w:rsidRDefault="00082112" w:rsidP="00082112">
            <w:pPr>
              <w:pStyle w:val="Listaconvietas"/>
              <w:spacing w:after="200" w:line="276" w:lineRule="auto"/>
              <w:ind w:left="360" w:hanging="360"/>
              <w:rPr>
                <w:b/>
                <w:bCs/>
                <w:sz w:val="20"/>
                <w:szCs w:val="20"/>
                <w:lang w:val="es-EC"/>
              </w:rPr>
            </w:pPr>
            <w:r w:rsidRPr="00082112">
              <w:rPr>
                <w:b/>
                <w:bCs/>
                <w:sz w:val="20"/>
                <w:szCs w:val="20"/>
                <w:lang w:val="es-EC"/>
              </w:rPr>
              <w:t>RF03</w:t>
            </w:r>
          </w:p>
        </w:tc>
      </w:tr>
      <w:tr w:rsidR="00082112" w:rsidRPr="00082112" w14:paraId="3FB339FD" w14:textId="77777777" w:rsidTr="004E5040">
        <w:tc>
          <w:tcPr>
            <w:tcW w:w="0" w:type="auto"/>
            <w:hideMark/>
          </w:tcPr>
          <w:p w14:paraId="480F50AB" w14:textId="77777777" w:rsidR="00082112" w:rsidRPr="00082112" w:rsidRDefault="00082112" w:rsidP="00082112">
            <w:pPr>
              <w:pStyle w:val="Listaconvietas"/>
              <w:spacing w:after="200" w:line="276" w:lineRule="auto"/>
              <w:ind w:left="360" w:hanging="360"/>
              <w:rPr>
                <w:sz w:val="20"/>
                <w:szCs w:val="20"/>
                <w:lang w:val="es-EC"/>
              </w:rPr>
            </w:pPr>
            <w:r w:rsidRPr="00082112">
              <w:rPr>
                <w:b/>
                <w:bCs/>
                <w:sz w:val="20"/>
                <w:szCs w:val="20"/>
                <w:lang w:val="es-EC"/>
              </w:rPr>
              <w:t>Requerimiento Funcional</w:t>
            </w:r>
          </w:p>
        </w:tc>
        <w:tc>
          <w:tcPr>
            <w:tcW w:w="0" w:type="auto"/>
            <w:hideMark/>
          </w:tcPr>
          <w:p w14:paraId="0E968684" w14:textId="77777777" w:rsidR="00082112" w:rsidRPr="00082112" w:rsidRDefault="00082112" w:rsidP="00082112">
            <w:pPr>
              <w:pStyle w:val="Listaconvietas"/>
              <w:spacing w:after="200" w:line="276" w:lineRule="auto"/>
              <w:ind w:left="360" w:hanging="360"/>
              <w:rPr>
                <w:sz w:val="20"/>
                <w:szCs w:val="20"/>
                <w:lang w:val="es-EC"/>
              </w:rPr>
            </w:pPr>
            <w:r w:rsidRPr="00082112">
              <w:rPr>
                <w:sz w:val="20"/>
                <w:szCs w:val="20"/>
                <w:lang w:val="es-EC"/>
              </w:rPr>
              <w:t>El sistema permitirá editar información de los usuarios.</w:t>
            </w:r>
          </w:p>
        </w:tc>
      </w:tr>
      <w:tr w:rsidR="00082112" w:rsidRPr="00082112" w14:paraId="33963790" w14:textId="77777777" w:rsidTr="004E5040">
        <w:tc>
          <w:tcPr>
            <w:tcW w:w="0" w:type="auto"/>
            <w:hideMark/>
          </w:tcPr>
          <w:p w14:paraId="59C4760D" w14:textId="77777777" w:rsidR="00082112" w:rsidRPr="00082112" w:rsidRDefault="00082112" w:rsidP="00082112">
            <w:pPr>
              <w:pStyle w:val="Listaconvietas"/>
              <w:spacing w:after="200" w:line="276" w:lineRule="auto"/>
              <w:ind w:left="360" w:hanging="360"/>
              <w:rPr>
                <w:sz w:val="20"/>
                <w:szCs w:val="20"/>
                <w:lang w:val="es-EC"/>
              </w:rPr>
            </w:pPr>
            <w:r w:rsidRPr="00082112">
              <w:rPr>
                <w:b/>
                <w:bCs/>
                <w:sz w:val="20"/>
                <w:szCs w:val="20"/>
                <w:lang w:val="es-EC"/>
              </w:rPr>
              <w:t>Comportamiento Esperado</w:t>
            </w:r>
          </w:p>
        </w:tc>
        <w:tc>
          <w:tcPr>
            <w:tcW w:w="0" w:type="auto"/>
            <w:hideMark/>
          </w:tcPr>
          <w:p w14:paraId="60F1B413" w14:textId="77777777" w:rsidR="00082112" w:rsidRPr="00082112" w:rsidRDefault="00082112" w:rsidP="00082112">
            <w:pPr>
              <w:pStyle w:val="Listaconvietas"/>
              <w:spacing w:after="200" w:line="276" w:lineRule="auto"/>
              <w:ind w:left="360" w:hanging="360"/>
              <w:rPr>
                <w:sz w:val="20"/>
                <w:szCs w:val="20"/>
                <w:lang w:val="es-EC"/>
              </w:rPr>
            </w:pPr>
            <w:r w:rsidRPr="00082112">
              <w:rPr>
                <w:sz w:val="20"/>
                <w:szCs w:val="20"/>
                <w:lang w:val="es-EC"/>
              </w:rPr>
              <w:t>Los administradores podrán modificar los datos de los usuarios como su correo o dirección.</w:t>
            </w:r>
          </w:p>
        </w:tc>
      </w:tr>
      <w:tr w:rsidR="00082112" w:rsidRPr="00082112" w14:paraId="650B561F" w14:textId="77777777" w:rsidTr="004E5040">
        <w:tc>
          <w:tcPr>
            <w:tcW w:w="0" w:type="auto"/>
            <w:hideMark/>
          </w:tcPr>
          <w:p w14:paraId="24DE500D" w14:textId="77777777" w:rsidR="00082112" w:rsidRPr="00082112" w:rsidRDefault="00082112" w:rsidP="00082112">
            <w:pPr>
              <w:pStyle w:val="Listaconvietas"/>
              <w:spacing w:after="200" w:line="276" w:lineRule="auto"/>
              <w:ind w:left="360" w:hanging="360"/>
              <w:rPr>
                <w:sz w:val="20"/>
                <w:szCs w:val="20"/>
                <w:lang w:val="es-EC"/>
              </w:rPr>
            </w:pPr>
            <w:r w:rsidRPr="00082112">
              <w:rPr>
                <w:b/>
                <w:bCs/>
                <w:sz w:val="20"/>
                <w:szCs w:val="20"/>
                <w:lang w:val="es-EC"/>
              </w:rPr>
              <w:t>Prioridad</w:t>
            </w:r>
          </w:p>
        </w:tc>
        <w:tc>
          <w:tcPr>
            <w:tcW w:w="0" w:type="auto"/>
            <w:hideMark/>
          </w:tcPr>
          <w:p w14:paraId="7FB1DA29" w14:textId="77777777" w:rsidR="00082112" w:rsidRPr="00082112" w:rsidRDefault="00082112" w:rsidP="00082112">
            <w:pPr>
              <w:pStyle w:val="Listaconvietas"/>
              <w:spacing w:after="200" w:line="276" w:lineRule="auto"/>
              <w:ind w:left="360" w:hanging="360"/>
              <w:rPr>
                <w:sz w:val="20"/>
                <w:szCs w:val="20"/>
                <w:lang w:val="es-EC"/>
              </w:rPr>
            </w:pPr>
            <w:r w:rsidRPr="00082112">
              <w:rPr>
                <w:sz w:val="20"/>
                <w:szCs w:val="20"/>
                <w:lang w:val="es-EC"/>
              </w:rPr>
              <w:t>Alta</w:t>
            </w:r>
          </w:p>
        </w:tc>
      </w:tr>
      <w:tr w:rsidR="00082112" w:rsidRPr="00082112" w14:paraId="52B93862" w14:textId="77777777" w:rsidTr="004E5040">
        <w:tc>
          <w:tcPr>
            <w:tcW w:w="0" w:type="auto"/>
            <w:hideMark/>
          </w:tcPr>
          <w:p w14:paraId="6A94091F" w14:textId="77777777" w:rsidR="00082112" w:rsidRDefault="00082112" w:rsidP="00082112">
            <w:pPr>
              <w:pStyle w:val="Listaconvietas"/>
              <w:spacing w:after="200" w:line="276" w:lineRule="auto"/>
              <w:ind w:left="360" w:hanging="360"/>
              <w:rPr>
                <w:b/>
                <w:bCs/>
                <w:sz w:val="20"/>
                <w:szCs w:val="20"/>
                <w:lang w:val="es-EC"/>
              </w:rPr>
            </w:pPr>
            <w:r w:rsidRPr="00082112">
              <w:rPr>
                <w:b/>
                <w:bCs/>
                <w:sz w:val="20"/>
                <w:szCs w:val="20"/>
                <w:lang w:val="es-EC"/>
              </w:rPr>
              <w:t>Descripción</w:t>
            </w:r>
          </w:p>
          <w:p w14:paraId="7EF3CD95" w14:textId="77777777" w:rsidR="004E5040" w:rsidRPr="00082112" w:rsidRDefault="004E5040" w:rsidP="00082112">
            <w:pPr>
              <w:pStyle w:val="Listaconvietas"/>
              <w:spacing w:after="200" w:line="276" w:lineRule="auto"/>
              <w:ind w:left="360" w:hanging="360"/>
              <w:rPr>
                <w:sz w:val="20"/>
                <w:szCs w:val="20"/>
                <w:lang w:val="es-EC"/>
              </w:rPr>
            </w:pPr>
          </w:p>
        </w:tc>
        <w:tc>
          <w:tcPr>
            <w:tcW w:w="0" w:type="auto"/>
            <w:hideMark/>
          </w:tcPr>
          <w:p w14:paraId="6A22C3AA" w14:textId="77777777" w:rsidR="00082112" w:rsidRPr="00082112" w:rsidRDefault="00082112" w:rsidP="00082112">
            <w:pPr>
              <w:pStyle w:val="Listaconvietas"/>
              <w:spacing w:after="200" w:line="276" w:lineRule="auto"/>
              <w:ind w:left="360" w:hanging="360"/>
              <w:rPr>
                <w:sz w:val="20"/>
                <w:szCs w:val="20"/>
                <w:lang w:val="es-EC"/>
              </w:rPr>
            </w:pPr>
            <w:r w:rsidRPr="00082112">
              <w:rPr>
                <w:sz w:val="20"/>
                <w:szCs w:val="20"/>
                <w:lang w:val="es-EC"/>
              </w:rPr>
              <w:t>Los administradores podrán modificar cualquier dato de los usuarios, como su correo electrónico o teléfono.</w:t>
            </w:r>
          </w:p>
        </w:tc>
      </w:tr>
    </w:tbl>
    <w:p w14:paraId="26B4E976" w14:textId="59A6FE3A" w:rsidR="00082112" w:rsidRPr="00082112" w:rsidRDefault="00082112" w:rsidP="00082112">
      <w:pPr>
        <w:pStyle w:val="Listaconvietas"/>
        <w:ind w:left="360" w:hanging="360"/>
        <w:rPr>
          <w:sz w:val="20"/>
          <w:szCs w:val="20"/>
          <w:lang w:val="es-EC"/>
        </w:rPr>
      </w:pPr>
    </w:p>
    <w:p w14:paraId="056D0FE3" w14:textId="77777777" w:rsidR="00082112" w:rsidRPr="00082112" w:rsidRDefault="00082112" w:rsidP="00082112">
      <w:pPr>
        <w:pStyle w:val="Listaconvietas"/>
        <w:ind w:left="360" w:hanging="360"/>
        <w:rPr>
          <w:b/>
          <w:bCs/>
          <w:sz w:val="20"/>
          <w:szCs w:val="20"/>
          <w:lang w:val="es-EC"/>
        </w:rPr>
      </w:pPr>
      <w:r w:rsidRPr="00082112">
        <w:rPr>
          <w:b/>
          <w:bCs/>
          <w:sz w:val="20"/>
          <w:szCs w:val="20"/>
          <w:lang w:val="es-EC"/>
        </w:rPr>
        <w:t>Requerimiento Funcional 4: Eliminar Registros de Usuarios</w:t>
      </w:r>
    </w:p>
    <w:tbl>
      <w:tblPr>
        <w:tblStyle w:val="Tablaconcuadrcula"/>
        <w:tblW w:w="0" w:type="auto"/>
        <w:tblLook w:val="04A0" w:firstRow="1" w:lastRow="0" w:firstColumn="1" w:lastColumn="0" w:noHBand="0" w:noVBand="1"/>
      </w:tblPr>
      <w:tblGrid>
        <w:gridCol w:w="2259"/>
        <w:gridCol w:w="6371"/>
      </w:tblGrid>
      <w:tr w:rsidR="00082112" w:rsidRPr="00082112" w14:paraId="448ED76F" w14:textId="77777777" w:rsidTr="004E5040">
        <w:tc>
          <w:tcPr>
            <w:tcW w:w="0" w:type="auto"/>
            <w:hideMark/>
          </w:tcPr>
          <w:p w14:paraId="44073DE6" w14:textId="77777777" w:rsidR="00082112" w:rsidRPr="00082112" w:rsidRDefault="00082112" w:rsidP="00082112">
            <w:pPr>
              <w:pStyle w:val="Listaconvietas"/>
              <w:spacing w:after="200" w:line="276" w:lineRule="auto"/>
              <w:ind w:left="360" w:hanging="360"/>
              <w:rPr>
                <w:b/>
                <w:bCs/>
                <w:sz w:val="20"/>
                <w:szCs w:val="20"/>
                <w:lang w:val="es-EC"/>
              </w:rPr>
            </w:pPr>
            <w:r w:rsidRPr="00082112">
              <w:rPr>
                <w:b/>
                <w:bCs/>
                <w:sz w:val="20"/>
                <w:szCs w:val="20"/>
                <w:lang w:val="es-EC"/>
              </w:rPr>
              <w:t>ID</w:t>
            </w:r>
          </w:p>
        </w:tc>
        <w:tc>
          <w:tcPr>
            <w:tcW w:w="0" w:type="auto"/>
            <w:hideMark/>
          </w:tcPr>
          <w:p w14:paraId="64DE7080" w14:textId="77777777" w:rsidR="00082112" w:rsidRPr="00082112" w:rsidRDefault="00082112" w:rsidP="00082112">
            <w:pPr>
              <w:pStyle w:val="Listaconvietas"/>
              <w:spacing w:after="200" w:line="276" w:lineRule="auto"/>
              <w:ind w:left="360" w:hanging="360"/>
              <w:rPr>
                <w:b/>
                <w:bCs/>
                <w:sz w:val="20"/>
                <w:szCs w:val="20"/>
                <w:lang w:val="es-EC"/>
              </w:rPr>
            </w:pPr>
            <w:r w:rsidRPr="00082112">
              <w:rPr>
                <w:b/>
                <w:bCs/>
                <w:sz w:val="20"/>
                <w:szCs w:val="20"/>
                <w:lang w:val="es-EC"/>
              </w:rPr>
              <w:t>RF04</w:t>
            </w:r>
          </w:p>
        </w:tc>
      </w:tr>
      <w:tr w:rsidR="00082112" w:rsidRPr="00082112" w14:paraId="0965D173" w14:textId="77777777" w:rsidTr="004E5040">
        <w:tc>
          <w:tcPr>
            <w:tcW w:w="0" w:type="auto"/>
            <w:hideMark/>
          </w:tcPr>
          <w:p w14:paraId="36EB9D9C" w14:textId="77777777" w:rsidR="00082112" w:rsidRPr="00082112" w:rsidRDefault="00082112" w:rsidP="00082112">
            <w:pPr>
              <w:pStyle w:val="Listaconvietas"/>
              <w:spacing w:after="200" w:line="276" w:lineRule="auto"/>
              <w:ind w:left="360" w:hanging="360"/>
              <w:rPr>
                <w:sz w:val="20"/>
                <w:szCs w:val="20"/>
                <w:lang w:val="es-EC"/>
              </w:rPr>
            </w:pPr>
            <w:r w:rsidRPr="00082112">
              <w:rPr>
                <w:b/>
                <w:bCs/>
                <w:sz w:val="20"/>
                <w:szCs w:val="20"/>
                <w:lang w:val="es-EC"/>
              </w:rPr>
              <w:t>Requerimiento Funcional</w:t>
            </w:r>
          </w:p>
        </w:tc>
        <w:tc>
          <w:tcPr>
            <w:tcW w:w="0" w:type="auto"/>
            <w:hideMark/>
          </w:tcPr>
          <w:p w14:paraId="080A2CD0" w14:textId="77777777" w:rsidR="00082112" w:rsidRPr="00082112" w:rsidRDefault="00082112" w:rsidP="00082112">
            <w:pPr>
              <w:pStyle w:val="Listaconvietas"/>
              <w:spacing w:after="200" w:line="276" w:lineRule="auto"/>
              <w:ind w:left="360" w:hanging="360"/>
              <w:rPr>
                <w:sz w:val="20"/>
                <w:szCs w:val="20"/>
                <w:lang w:val="es-EC"/>
              </w:rPr>
            </w:pPr>
            <w:r w:rsidRPr="00082112">
              <w:rPr>
                <w:sz w:val="20"/>
                <w:szCs w:val="20"/>
                <w:lang w:val="es-EC"/>
              </w:rPr>
              <w:t>El sistema permitirá eliminar registros de usuarios.</w:t>
            </w:r>
          </w:p>
        </w:tc>
      </w:tr>
      <w:tr w:rsidR="00082112" w:rsidRPr="00082112" w14:paraId="736038D7" w14:textId="77777777" w:rsidTr="004E5040">
        <w:tc>
          <w:tcPr>
            <w:tcW w:w="0" w:type="auto"/>
            <w:hideMark/>
          </w:tcPr>
          <w:p w14:paraId="2220F0DC" w14:textId="77777777" w:rsidR="00082112" w:rsidRPr="00082112" w:rsidRDefault="00082112" w:rsidP="00082112">
            <w:pPr>
              <w:pStyle w:val="Listaconvietas"/>
              <w:spacing w:after="200" w:line="276" w:lineRule="auto"/>
              <w:ind w:left="360" w:hanging="360"/>
              <w:rPr>
                <w:sz w:val="20"/>
                <w:szCs w:val="20"/>
                <w:lang w:val="es-EC"/>
              </w:rPr>
            </w:pPr>
            <w:r w:rsidRPr="00082112">
              <w:rPr>
                <w:b/>
                <w:bCs/>
                <w:sz w:val="20"/>
                <w:szCs w:val="20"/>
                <w:lang w:val="es-EC"/>
              </w:rPr>
              <w:lastRenderedPageBreak/>
              <w:t>Comportamiento Esperado</w:t>
            </w:r>
          </w:p>
        </w:tc>
        <w:tc>
          <w:tcPr>
            <w:tcW w:w="0" w:type="auto"/>
            <w:hideMark/>
          </w:tcPr>
          <w:p w14:paraId="64C4F7B8" w14:textId="77777777" w:rsidR="00082112" w:rsidRPr="00082112" w:rsidRDefault="00082112" w:rsidP="00082112">
            <w:pPr>
              <w:pStyle w:val="Listaconvietas"/>
              <w:spacing w:after="200" w:line="276" w:lineRule="auto"/>
              <w:ind w:left="360" w:hanging="360"/>
              <w:rPr>
                <w:sz w:val="20"/>
                <w:szCs w:val="20"/>
                <w:lang w:val="es-EC"/>
              </w:rPr>
            </w:pPr>
            <w:r w:rsidRPr="00082112">
              <w:rPr>
                <w:sz w:val="20"/>
                <w:szCs w:val="20"/>
                <w:lang w:val="es-EC"/>
              </w:rPr>
              <w:t>Los administradores podrán eliminar registros de usuarios que ya no sean necesarios en el sistema.</w:t>
            </w:r>
          </w:p>
        </w:tc>
      </w:tr>
      <w:tr w:rsidR="00082112" w:rsidRPr="00082112" w14:paraId="12925853" w14:textId="77777777" w:rsidTr="004E5040">
        <w:tc>
          <w:tcPr>
            <w:tcW w:w="0" w:type="auto"/>
            <w:hideMark/>
          </w:tcPr>
          <w:p w14:paraId="4D7178A1" w14:textId="77777777" w:rsidR="00082112" w:rsidRPr="00082112" w:rsidRDefault="00082112" w:rsidP="00082112">
            <w:pPr>
              <w:pStyle w:val="Listaconvietas"/>
              <w:spacing w:after="200" w:line="276" w:lineRule="auto"/>
              <w:ind w:left="360" w:hanging="360"/>
              <w:rPr>
                <w:sz w:val="20"/>
                <w:szCs w:val="20"/>
                <w:lang w:val="es-EC"/>
              </w:rPr>
            </w:pPr>
            <w:r w:rsidRPr="00082112">
              <w:rPr>
                <w:b/>
                <w:bCs/>
                <w:sz w:val="20"/>
                <w:szCs w:val="20"/>
                <w:lang w:val="es-EC"/>
              </w:rPr>
              <w:t>Prioridad</w:t>
            </w:r>
          </w:p>
        </w:tc>
        <w:tc>
          <w:tcPr>
            <w:tcW w:w="0" w:type="auto"/>
            <w:hideMark/>
          </w:tcPr>
          <w:p w14:paraId="152DA151" w14:textId="77777777" w:rsidR="00082112" w:rsidRPr="00082112" w:rsidRDefault="00082112" w:rsidP="00082112">
            <w:pPr>
              <w:pStyle w:val="Listaconvietas"/>
              <w:spacing w:after="200" w:line="276" w:lineRule="auto"/>
              <w:ind w:left="360" w:hanging="360"/>
              <w:rPr>
                <w:sz w:val="20"/>
                <w:szCs w:val="20"/>
                <w:lang w:val="es-EC"/>
              </w:rPr>
            </w:pPr>
            <w:r w:rsidRPr="00082112">
              <w:rPr>
                <w:sz w:val="20"/>
                <w:szCs w:val="20"/>
                <w:lang w:val="es-EC"/>
              </w:rPr>
              <w:t>Alta</w:t>
            </w:r>
          </w:p>
        </w:tc>
      </w:tr>
      <w:tr w:rsidR="00082112" w:rsidRPr="00082112" w14:paraId="4290D313" w14:textId="77777777" w:rsidTr="004E5040">
        <w:tc>
          <w:tcPr>
            <w:tcW w:w="0" w:type="auto"/>
            <w:hideMark/>
          </w:tcPr>
          <w:p w14:paraId="13532EF6" w14:textId="77777777" w:rsidR="00082112" w:rsidRPr="00082112" w:rsidRDefault="00082112" w:rsidP="00082112">
            <w:pPr>
              <w:pStyle w:val="Listaconvietas"/>
              <w:spacing w:after="200" w:line="276" w:lineRule="auto"/>
              <w:ind w:left="360" w:hanging="360"/>
              <w:rPr>
                <w:sz w:val="20"/>
                <w:szCs w:val="20"/>
                <w:lang w:val="es-EC"/>
              </w:rPr>
            </w:pPr>
            <w:r w:rsidRPr="00082112">
              <w:rPr>
                <w:b/>
                <w:bCs/>
                <w:sz w:val="20"/>
                <w:szCs w:val="20"/>
                <w:lang w:val="es-EC"/>
              </w:rPr>
              <w:t>Descripción</w:t>
            </w:r>
          </w:p>
        </w:tc>
        <w:tc>
          <w:tcPr>
            <w:tcW w:w="0" w:type="auto"/>
            <w:hideMark/>
          </w:tcPr>
          <w:p w14:paraId="793D5FCA" w14:textId="77777777" w:rsidR="00082112" w:rsidRPr="00082112" w:rsidRDefault="00082112" w:rsidP="00082112">
            <w:pPr>
              <w:pStyle w:val="Listaconvietas"/>
              <w:spacing w:after="200" w:line="276" w:lineRule="auto"/>
              <w:ind w:left="360" w:hanging="360"/>
              <w:rPr>
                <w:sz w:val="20"/>
                <w:szCs w:val="20"/>
                <w:lang w:val="es-EC"/>
              </w:rPr>
            </w:pPr>
            <w:r w:rsidRPr="00082112">
              <w:rPr>
                <w:sz w:val="20"/>
                <w:szCs w:val="20"/>
                <w:lang w:val="es-EC"/>
              </w:rPr>
              <w:t>Los administradores podrán eliminar de manera segura los registros de usuarios inactivos o que ya no sean necesarios.</w:t>
            </w:r>
          </w:p>
        </w:tc>
      </w:tr>
    </w:tbl>
    <w:p w14:paraId="48FE6222" w14:textId="5E626797" w:rsidR="00082112" w:rsidRPr="00082112" w:rsidRDefault="00082112" w:rsidP="00082112">
      <w:pPr>
        <w:pStyle w:val="Listaconvietas"/>
        <w:ind w:left="360" w:hanging="360"/>
        <w:rPr>
          <w:sz w:val="20"/>
          <w:szCs w:val="20"/>
          <w:lang w:val="es-EC"/>
        </w:rPr>
      </w:pPr>
    </w:p>
    <w:p w14:paraId="62079136" w14:textId="77777777" w:rsidR="00082112" w:rsidRPr="00082112" w:rsidRDefault="00082112" w:rsidP="00082112">
      <w:pPr>
        <w:pStyle w:val="Listaconvietas"/>
        <w:ind w:left="360" w:hanging="360"/>
        <w:rPr>
          <w:b/>
          <w:bCs/>
          <w:sz w:val="20"/>
          <w:szCs w:val="20"/>
          <w:lang w:val="es-EC"/>
        </w:rPr>
      </w:pPr>
      <w:r w:rsidRPr="00082112">
        <w:rPr>
          <w:b/>
          <w:bCs/>
          <w:sz w:val="20"/>
          <w:szCs w:val="20"/>
          <w:lang w:val="es-EC"/>
        </w:rPr>
        <w:t>Requerimiento Funcional 5: Modificar Registros de Usuario</w:t>
      </w:r>
    </w:p>
    <w:tbl>
      <w:tblPr>
        <w:tblStyle w:val="Tablaconcuadrcula"/>
        <w:tblW w:w="0" w:type="auto"/>
        <w:tblLook w:val="04A0" w:firstRow="1" w:lastRow="0" w:firstColumn="1" w:lastColumn="0" w:noHBand="0" w:noVBand="1"/>
      </w:tblPr>
      <w:tblGrid>
        <w:gridCol w:w="2226"/>
        <w:gridCol w:w="6404"/>
      </w:tblGrid>
      <w:tr w:rsidR="00082112" w:rsidRPr="00082112" w14:paraId="5B353E24" w14:textId="77777777" w:rsidTr="004E5040">
        <w:tc>
          <w:tcPr>
            <w:tcW w:w="0" w:type="auto"/>
            <w:hideMark/>
          </w:tcPr>
          <w:p w14:paraId="575A9CCF" w14:textId="77777777" w:rsidR="00082112" w:rsidRPr="00082112" w:rsidRDefault="00082112" w:rsidP="00082112">
            <w:pPr>
              <w:pStyle w:val="Listaconvietas"/>
              <w:spacing w:after="200" w:line="276" w:lineRule="auto"/>
              <w:ind w:left="360" w:hanging="360"/>
              <w:rPr>
                <w:b/>
                <w:bCs/>
                <w:sz w:val="20"/>
                <w:szCs w:val="20"/>
                <w:lang w:val="es-EC"/>
              </w:rPr>
            </w:pPr>
            <w:r w:rsidRPr="00082112">
              <w:rPr>
                <w:b/>
                <w:bCs/>
                <w:sz w:val="20"/>
                <w:szCs w:val="20"/>
                <w:lang w:val="es-EC"/>
              </w:rPr>
              <w:t>ID</w:t>
            </w:r>
          </w:p>
        </w:tc>
        <w:tc>
          <w:tcPr>
            <w:tcW w:w="0" w:type="auto"/>
            <w:hideMark/>
          </w:tcPr>
          <w:p w14:paraId="4A3E8305" w14:textId="77777777" w:rsidR="00082112" w:rsidRPr="00082112" w:rsidRDefault="00082112" w:rsidP="00082112">
            <w:pPr>
              <w:pStyle w:val="Listaconvietas"/>
              <w:spacing w:after="200" w:line="276" w:lineRule="auto"/>
              <w:ind w:left="360" w:hanging="360"/>
              <w:rPr>
                <w:b/>
                <w:bCs/>
                <w:sz w:val="20"/>
                <w:szCs w:val="20"/>
                <w:lang w:val="es-EC"/>
              </w:rPr>
            </w:pPr>
            <w:r w:rsidRPr="00082112">
              <w:rPr>
                <w:b/>
                <w:bCs/>
                <w:sz w:val="20"/>
                <w:szCs w:val="20"/>
                <w:lang w:val="es-EC"/>
              </w:rPr>
              <w:t>RF05</w:t>
            </w:r>
          </w:p>
        </w:tc>
      </w:tr>
      <w:tr w:rsidR="00082112" w:rsidRPr="00082112" w14:paraId="785AD360" w14:textId="77777777" w:rsidTr="004E5040">
        <w:tc>
          <w:tcPr>
            <w:tcW w:w="0" w:type="auto"/>
            <w:hideMark/>
          </w:tcPr>
          <w:p w14:paraId="249DD76D" w14:textId="77777777" w:rsidR="00082112" w:rsidRPr="00082112" w:rsidRDefault="00082112" w:rsidP="00082112">
            <w:pPr>
              <w:pStyle w:val="Listaconvietas"/>
              <w:spacing w:after="200" w:line="276" w:lineRule="auto"/>
              <w:ind w:left="360" w:hanging="360"/>
              <w:rPr>
                <w:sz w:val="20"/>
                <w:szCs w:val="20"/>
                <w:lang w:val="es-EC"/>
              </w:rPr>
            </w:pPr>
            <w:r w:rsidRPr="00082112">
              <w:rPr>
                <w:b/>
                <w:bCs/>
                <w:sz w:val="20"/>
                <w:szCs w:val="20"/>
                <w:lang w:val="es-EC"/>
              </w:rPr>
              <w:t>Requerimiento Funcional</w:t>
            </w:r>
          </w:p>
        </w:tc>
        <w:tc>
          <w:tcPr>
            <w:tcW w:w="0" w:type="auto"/>
            <w:hideMark/>
          </w:tcPr>
          <w:p w14:paraId="565E3D19" w14:textId="77777777" w:rsidR="00082112" w:rsidRPr="00082112" w:rsidRDefault="00082112" w:rsidP="00082112">
            <w:pPr>
              <w:pStyle w:val="Listaconvietas"/>
              <w:spacing w:after="200" w:line="276" w:lineRule="auto"/>
              <w:ind w:left="360" w:hanging="360"/>
              <w:rPr>
                <w:sz w:val="20"/>
                <w:szCs w:val="20"/>
                <w:lang w:val="es-EC"/>
              </w:rPr>
            </w:pPr>
            <w:r w:rsidRPr="00082112">
              <w:rPr>
                <w:sz w:val="20"/>
                <w:szCs w:val="20"/>
                <w:lang w:val="es-EC"/>
              </w:rPr>
              <w:t>El sistema permitirá modificar registros de usuario.</w:t>
            </w:r>
          </w:p>
        </w:tc>
      </w:tr>
      <w:tr w:rsidR="00082112" w:rsidRPr="00082112" w14:paraId="7D6F4452" w14:textId="77777777" w:rsidTr="004E5040">
        <w:tc>
          <w:tcPr>
            <w:tcW w:w="0" w:type="auto"/>
            <w:hideMark/>
          </w:tcPr>
          <w:p w14:paraId="4F6C0E46" w14:textId="77777777" w:rsidR="00082112" w:rsidRPr="00082112" w:rsidRDefault="00082112" w:rsidP="00082112">
            <w:pPr>
              <w:pStyle w:val="Listaconvietas"/>
              <w:spacing w:after="200" w:line="276" w:lineRule="auto"/>
              <w:ind w:left="360" w:hanging="360"/>
              <w:rPr>
                <w:sz w:val="20"/>
                <w:szCs w:val="20"/>
                <w:lang w:val="es-EC"/>
              </w:rPr>
            </w:pPr>
            <w:r w:rsidRPr="00082112">
              <w:rPr>
                <w:b/>
                <w:bCs/>
                <w:sz w:val="20"/>
                <w:szCs w:val="20"/>
                <w:lang w:val="es-EC"/>
              </w:rPr>
              <w:t>Comportamiento Esperado</w:t>
            </w:r>
          </w:p>
        </w:tc>
        <w:tc>
          <w:tcPr>
            <w:tcW w:w="0" w:type="auto"/>
            <w:hideMark/>
          </w:tcPr>
          <w:p w14:paraId="7F6C6BC4" w14:textId="77777777" w:rsidR="00082112" w:rsidRPr="00082112" w:rsidRDefault="00082112" w:rsidP="00082112">
            <w:pPr>
              <w:pStyle w:val="Listaconvietas"/>
              <w:spacing w:after="200" w:line="276" w:lineRule="auto"/>
              <w:ind w:left="360" w:hanging="360"/>
              <w:rPr>
                <w:sz w:val="20"/>
                <w:szCs w:val="20"/>
                <w:lang w:val="es-EC"/>
              </w:rPr>
            </w:pPr>
            <w:r w:rsidRPr="00082112">
              <w:rPr>
                <w:sz w:val="20"/>
                <w:szCs w:val="20"/>
                <w:lang w:val="es-EC"/>
              </w:rPr>
              <w:t>Los administradores podrán modificar cualquier dato relacionado con los registros de usuario.</w:t>
            </w:r>
          </w:p>
        </w:tc>
      </w:tr>
      <w:tr w:rsidR="00082112" w:rsidRPr="00082112" w14:paraId="62EF274D" w14:textId="77777777" w:rsidTr="004E5040">
        <w:tc>
          <w:tcPr>
            <w:tcW w:w="0" w:type="auto"/>
            <w:hideMark/>
          </w:tcPr>
          <w:p w14:paraId="309D0363" w14:textId="77777777" w:rsidR="00082112" w:rsidRPr="00082112" w:rsidRDefault="00082112" w:rsidP="00082112">
            <w:pPr>
              <w:pStyle w:val="Listaconvietas"/>
              <w:spacing w:after="200" w:line="276" w:lineRule="auto"/>
              <w:ind w:left="360" w:hanging="360"/>
              <w:rPr>
                <w:sz w:val="20"/>
                <w:szCs w:val="20"/>
                <w:lang w:val="es-EC"/>
              </w:rPr>
            </w:pPr>
            <w:r w:rsidRPr="00082112">
              <w:rPr>
                <w:b/>
                <w:bCs/>
                <w:sz w:val="20"/>
                <w:szCs w:val="20"/>
                <w:lang w:val="es-EC"/>
              </w:rPr>
              <w:t>Prioridad</w:t>
            </w:r>
          </w:p>
        </w:tc>
        <w:tc>
          <w:tcPr>
            <w:tcW w:w="0" w:type="auto"/>
            <w:hideMark/>
          </w:tcPr>
          <w:p w14:paraId="1297C1B6" w14:textId="77777777" w:rsidR="00082112" w:rsidRPr="00082112" w:rsidRDefault="00082112" w:rsidP="00082112">
            <w:pPr>
              <w:pStyle w:val="Listaconvietas"/>
              <w:spacing w:after="200" w:line="276" w:lineRule="auto"/>
              <w:ind w:left="360" w:hanging="360"/>
              <w:rPr>
                <w:sz w:val="20"/>
                <w:szCs w:val="20"/>
                <w:lang w:val="es-EC"/>
              </w:rPr>
            </w:pPr>
            <w:r w:rsidRPr="00082112">
              <w:rPr>
                <w:sz w:val="20"/>
                <w:szCs w:val="20"/>
                <w:lang w:val="es-EC"/>
              </w:rPr>
              <w:t>Alta</w:t>
            </w:r>
          </w:p>
        </w:tc>
      </w:tr>
      <w:tr w:rsidR="00082112" w:rsidRPr="00082112" w14:paraId="2D4149CA" w14:textId="77777777" w:rsidTr="004E5040">
        <w:tc>
          <w:tcPr>
            <w:tcW w:w="0" w:type="auto"/>
            <w:hideMark/>
          </w:tcPr>
          <w:p w14:paraId="0BC39A0E" w14:textId="77777777" w:rsidR="00082112" w:rsidRPr="00082112" w:rsidRDefault="00082112" w:rsidP="00082112">
            <w:pPr>
              <w:pStyle w:val="Listaconvietas"/>
              <w:spacing w:after="200" w:line="276" w:lineRule="auto"/>
              <w:ind w:left="360" w:hanging="360"/>
              <w:rPr>
                <w:sz w:val="20"/>
                <w:szCs w:val="20"/>
                <w:lang w:val="es-EC"/>
              </w:rPr>
            </w:pPr>
            <w:r w:rsidRPr="00082112">
              <w:rPr>
                <w:b/>
                <w:bCs/>
                <w:sz w:val="20"/>
                <w:szCs w:val="20"/>
                <w:lang w:val="es-EC"/>
              </w:rPr>
              <w:t>Descripción</w:t>
            </w:r>
          </w:p>
        </w:tc>
        <w:tc>
          <w:tcPr>
            <w:tcW w:w="0" w:type="auto"/>
            <w:hideMark/>
          </w:tcPr>
          <w:p w14:paraId="69F9BFD5" w14:textId="77777777" w:rsidR="00082112" w:rsidRPr="00082112" w:rsidRDefault="00082112" w:rsidP="00082112">
            <w:pPr>
              <w:pStyle w:val="Listaconvietas"/>
              <w:spacing w:after="200" w:line="276" w:lineRule="auto"/>
              <w:ind w:left="360" w:hanging="360"/>
              <w:rPr>
                <w:sz w:val="20"/>
                <w:szCs w:val="20"/>
                <w:lang w:val="es-EC"/>
              </w:rPr>
            </w:pPr>
            <w:r w:rsidRPr="00082112">
              <w:rPr>
                <w:sz w:val="20"/>
                <w:szCs w:val="20"/>
                <w:lang w:val="es-EC"/>
              </w:rPr>
              <w:t>Los administradores podrán actualizar cualquier dato relacionado con los registros de usuario, como su rol o datos de contacto.</w:t>
            </w:r>
          </w:p>
        </w:tc>
      </w:tr>
    </w:tbl>
    <w:p w14:paraId="3CB88414" w14:textId="35AEFE26" w:rsidR="00082112" w:rsidRPr="00082112" w:rsidRDefault="00082112" w:rsidP="00082112">
      <w:pPr>
        <w:pStyle w:val="Listaconvietas"/>
        <w:ind w:left="360" w:hanging="360"/>
        <w:rPr>
          <w:sz w:val="20"/>
          <w:szCs w:val="20"/>
          <w:lang w:val="es-EC"/>
        </w:rPr>
      </w:pPr>
    </w:p>
    <w:p w14:paraId="0DAFC7DD" w14:textId="77777777" w:rsidR="00082112" w:rsidRPr="00082112" w:rsidRDefault="00082112" w:rsidP="00082112">
      <w:pPr>
        <w:pStyle w:val="Listaconvietas"/>
        <w:ind w:left="360" w:hanging="360"/>
        <w:rPr>
          <w:b/>
          <w:bCs/>
          <w:sz w:val="20"/>
          <w:szCs w:val="20"/>
          <w:lang w:val="es-EC"/>
        </w:rPr>
      </w:pPr>
      <w:r w:rsidRPr="00082112">
        <w:rPr>
          <w:b/>
          <w:bCs/>
          <w:sz w:val="20"/>
          <w:szCs w:val="20"/>
          <w:lang w:val="es-EC"/>
        </w:rPr>
        <w:t>Requerimiento Funcional 6: Registrar Nuevos Clientes</w:t>
      </w:r>
    </w:p>
    <w:tbl>
      <w:tblPr>
        <w:tblStyle w:val="Tablaconcuadrcula"/>
        <w:tblW w:w="0" w:type="auto"/>
        <w:tblLook w:val="04A0" w:firstRow="1" w:lastRow="0" w:firstColumn="1" w:lastColumn="0" w:noHBand="0" w:noVBand="1"/>
      </w:tblPr>
      <w:tblGrid>
        <w:gridCol w:w="2259"/>
        <w:gridCol w:w="6371"/>
      </w:tblGrid>
      <w:tr w:rsidR="00082112" w:rsidRPr="00082112" w14:paraId="5D3C66EF" w14:textId="77777777" w:rsidTr="004E5040">
        <w:tc>
          <w:tcPr>
            <w:tcW w:w="0" w:type="auto"/>
            <w:hideMark/>
          </w:tcPr>
          <w:p w14:paraId="2B931F89" w14:textId="77777777" w:rsidR="00082112" w:rsidRPr="00082112" w:rsidRDefault="00082112" w:rsidP="00082112">
            <w:pPr>
              <w:pStyle w:val="Listaconvietas"/>
              <w:spacing w:after="200" w:line="276" w:lineRule="auto"/>
              <w:ind w:left="360" w:hanging="360"/>
              <w:rPr>
                <w:b/>
                <w:bCs/>
                <w:sz w:val="20"/>
                <w:szCs w:val="20"/>
                <w:lang w:val="es-EC"/>
              </w:rPr>
            </w:pPr>
            <w:r w:rsidRPr="00082112">
              <w:rPr>
                <w:b/>
                <w:bCs/>
                <w:sz w:val="20"/>
                <w:szCs w:val="20"/>
                <w:lang w:val="es-EC"/>
              </w:rPr>
              <w:t>ID</w:t>
            </w:r>
          </w:p>
        </w:tc>
        <w:tc>
          <w:tcPr>
            <w:tcW w:w="0" w:type="auto"/>
            <w:hideMark/>
          </w:tcPr>
          <w:p w14:paraId="462D91BA" w14:textId="77777777" w:rsidR="00082112" w:rsidRPr="00082112" w:rsidRDefault="00082112" w:rsidP="00082112">
            <w:pPr>
              <w:pStyle w:val="Listaconvietas"/>
              <w:spacing w:after="200" w:line="276" w:lineRule="auto"/>
              <w:ind w:left="360" w:hanging="360"/>
              <w:rPr>
                <w:b/>
                <w:bCs/>
                <w:sz w:val="20"/>
                <w:szCs w:val="20"/>
                <w:lang w:val="es-EC"/>
              </w:rPr>
            </w:pPr>
            <w:r w:rsidRPr="00082112">
              <w:rPr>
                <w:b/>
                <w:bCs/>
                <w:sz w:val="20"/>
                <w:szCs w:val="20"/>
                <w:lang w:val="es-EC"/>
              </w:rPr>
              <w:t>RF06</w:t>
            </w:r>
          </w:p>
        </w:tc>
      </w:tr>
      <w:tr w:rsidR="00082112" w:rsidRPr="00082112" w14:paraId="43FE7512" w14:textId="77777777" w:rsidTr="004E5040">
        <w:tc>
          <w:tcPr>
            <w:tcW w:w="0" w:type="auto"/>
            <w:hideMark/>
          </w:tcPr>
          <w:p w14:paraId="7145BAE9" w14:textId="77777777" w:rsidR="00082112" w:rsidRPr="00082112" w:rsidRDefault="00082112" w:rsidP="00082112">
            <w:pPr>
              <w:pStyle w:val="Listaconvietas"/>
              <w:spacing w:after="200" w:line="276" w:lineRule="auto"/>
              <w:ind w:left="360" w:hanging="360"/>
              <w:rPr>
                <w:sz w:val="20"/>
                <w:szCs w:val="20"/>
                <w:lang w:val="es-EC"/>
              </w:rPr>
            </w:pPr>
            <w:r w:rsidRPr="00082112">
              <w:rPr>
                <w:b/>
                <w:bCs/>
                <w:sz w:val="20"/>
                <w:szCs w:val="20"/>
                <w:lang w:val="es-EC"/>
              </w:rPr>
              <w:t>Requerimiento Funcional</w:t>
            </w:r>
          </w:p>
        </w:tc>
        <w:tc>
          <w:tcPr>
            <w:tcW w:w="0" w:type="auto"/>
            <w:hideMark/>
          </w:tcPr>
          <w:p w14:paraId="1B205F8D" w14:textId="77777777" w:rsidR="00082112" w:rsidRPr="00082112" w:rsidRDefault="00082112" w:rsidP="00082112">
            <w:pPr>
              <w:pStyle w:val="Listaconvietas"/>
              <w:spacing w:after="200" w:line="276" w:lineRule="auto"/>
              <w:ind w:left="360" w:hanging="360"/>
              <w:rPr>
                <w:sz w:val="20"/>
                <w:szCs w:val="20"/>
                <w:lang w:val="es-EC"/>
              </w:rPr>
            </w:pPr>
            <w:r w:rsidRPr="00082112">
              <w:rPr>
                <w:sz w:val="20"/>
                <w:szCs w:val="20"/>
                <w:lang w:val="es-EC"/>
              </w:rPr>
              <w:t>El sistema permitirá registrar nuevos clientes con datos personales completos.</w:t>
            </w:r>
          </w:p>
        </w:tc>
      </w:tr>
      <w:tr w:rsidR="00082112" w:rsidRPr="00082112" w14:paraId="180C9995" w14:textId="77777777" w:rsidTr="004E5040">
        <w:tc>
          <w:tcPr>
            <w:tcW w:w="0" w:type="auto"/>
            <w:hideMark/>
          </w:tcPr>
          <w:p w14:paraId="13DE0D02" w14:textId="77777777" w:rsidR="00082112" w:rsidRPr="00082112" w:rsidRDefault="00082112" w:rsidP="00082112">
            <w:pPr>
              <w:pStyle w:val="Listaconvietas"/>
              <w:spacing w:after="200" w:line="276" w:lineRule="auto"/>
              <w:ind w:left="360" w:hanging="360"/>
              <w:rPr>
                <w:sz w:val="20"/>
                <w:szCs w:val="20"/>
                <w:lang w:val="es-EC"/>
              </w:rPr>
            </w:pPr>
            <w:r w:rsidRPr="00082112">
              <w:rPr>
                <w:b/>
                <w:bCs/>
                <w:sz w:val="20"/>
                <w:szCs w:val="20"/>
                <w:lang w:val="es-EC"/>
              </w:rPr>
              <w:t>Comportamiento Esperado</w:t>
            </w:r>
          </w:p>
        </w:tc>
        <w:tc>
          <w:tcPr>
            <w:tcW w:w="0" w:type="auto"/>
            <w:hideMark/>
          </w:tcPr>
          <w:p w14:paraId="48A5B48E" w14:textId="77777777" w:rsidR="00082112" w:rsidRPr="00082112" w:rsidRDefault="00082112" w:rsidP="00082112">
            <w:pPr>
              <w:pStyle w:val="Listaconvietas"/>
              <w:spacing w:after="200" w:line="276" w:lineRule="auto"/>
              <w:ind w:left="360" w:hanging="360"/>
              <w:rPr>
                <w:sz w:val="20"/>
                <w:szCs w:val="20"/>
                <w:lang w:val="es-EC"/>
              </w:rPr>
            </w:pPr>
            <w:r w:rsidRPr="00082112">
              <w:rPr>
                <w:sz w:val="20"/>
                <w:szCs w:val="20"/>
                <w:lang w:val="es-EC"/>
              </w:rPr>
              <w:t>El sistema permitirá a los administradores registrar a nuevos clientes con su información completa.</w:t>
            </w:r>
          </w:p>
        </w:tc>
      </w:tr>
      <w:tr w:rsidR="00082112" w:rsidRPr="00082112" w14:paraId="22B04546" w14:textId="77777777" w:rsidTr="004E5040">
        <w:tc>
          <w:tcPr>
            <w:tcW w:w="0" w:type="auto"/>
            <w:hideMark/>
          </w:tcPr>
          <w:p w14:paraId="366CB57B" w14:textId="77777777" w:rsidR="00082112" w:rsidRPr="00082112" w:rsidRDefault="00082112" w:rsidP="00082112">
            <w:pPr>
              <w:pStyle w:val="Listaconvietas"/>
              <w:spacing w:after="200" w:line="276" w:lineRule="auto"/>
              <w:ind w:left="360" w:hanging="360"/>
              <w:rPr>
                <w:sz w:val="20"/>
                <w:szCs w:val="20"/>
                <w:lang w:val="es-EC"/>
              </w:rPr>
            </w:pPr>
            <w:r w:rsidRPr="00082112">
              <w:rPr>
                <w:b/>
                <w:bCs/>
                <w:sz w:val="20"/>
                <w:szCs w:val="20"/>
                <w:lang w:val="es-EC"/>
              </w:rPr>
              <w:t>Prioridad</w:t>
            </w:r>
          </w:p>
        </w:tc>
        <w:tc>
          <w:tcPr>
            <w:tcW w:w="0" w:type="auto"/>
            <w:hideMark/>
          </w:tcPr>
          <w:p w14:paraId="037B0D0C" w14:textId="77777777" w:rsidR="00082112" w:rsidRPr="00082112" w:rsidRDefault="00082112" w:rsidP="00082112">
            <w:pPr>
              <w:pStyle w:val="Listaconvietas"/>
              <w:spacing w:after="200" w:line="276" w:lineRule="auto"/>
              <w:ind w:left="360" w:hanging="360"/>
              <w:rPr>
                <w:sz w:val="20"/>
                <w:szCs w:val="20"/>
                <w:lang w:val="es-EC"/>
              </w:rPr>
            </w:pPr>
            <w:r w:rsidRPr="00082112">
              <w:rPr>
                <w:sz w:val="20"/>
                <w:szCs w:val="20"/>
                <w:lang w:val="es-EC"/>
              </w:rPr>
              <w:t>Alta</w:t>
            </w:r>
          </w:p>
        </w:tc>
      </w:tr>
      <w:tr w:rsidR="00082112" w:rsidRPr="00082112" w14:paraId="33E38971" w14:textId="77777777" w:rsidTr="004E5040">
        <w:tc>
          <w:tcPr>
            <w:tcW w:w="0" w:type="auto"/>
            <w:hideMark/>
          </w:tcPr>
          <w:p w14:paraId="5F5E65F2" w14:textId="77777777" w:rsidR="00082112" w:rsidRPr="00082112" w:rsidRDefault="00082112" w:rsidP="00082112">
            <w:pPr>
              <w:pStyle w:val="Listaconvietas"/>
              <w:spacing w:after="200" w:line="276" w:lineRule="auto"/>
              <w:ind w:left="360" w:hanging="360"/>
              <w:rPr>
                <w:sz w:val="20"/>
                <w:szCs w:val="20"/>
                <w:lang w:val="es-EC"/>
              </w:rPr>
            </w:pPr>
            <w:r w:rsidRPr="00082112">
              <w:rPr>
                <w:b/>
                <w:bCs/>
                <w:sz w:val="20"/>
                <w:szCs w:val="20"/>
                <w:lang w:val="es-EC"/>
              </w:rPr>
              <w:t>Descripción</w:t>
            </w:r>
          </w:p>
        </w:tc>
        <w:tc>
          <w:tcPr>
            <w:tcW w:w="0" w:type="auto"/>
            <w:hideMark/>
          </w:tcPr>
          <w:p w14:paraId="4379D4BF" w14:textId="77777777" w:rsidR="00082112" w:rsidRPr="00082112" w:rsidRDefault="00082112" w:rsidP="00082112">
            <w:pPr>
              <w:pStyle w:val="Listaconvietas"/>
              <w:spacing w:after="200" w:line="276" w:lineRule="auto"/>
              <w:ind w:left="360" w:hanging="360"/>
              <w:rPr>
                <w:sz w:val="20"/>
                <w:szCs w:val="20"/>
                <w:lang w:val="es-EC"/>
              </w:rPr>
            </w:pPr>
            <w:r w:rsidRPr="00082112">
              <w:rPr>
                <w:sz w:val="20"/>
                <w:szCs w:val="20"/>
                <w:lang w:val="es-EC"/>
              </w:rPr>
              <w:t>El sistema permitirá registrar a nuevos clientes con su información personal completa (nombre, cédula, dirección, etc.).</w:t>
            </w:r>
          </w:p>
        </w:tc>
      </w:tr>
    </w:tbl>
    <w:p w14:paraId="3B1C76AA" w14:textId="43F20D26" w:rsidR="00082112" w:rsidRPr="00082112" w:rsidRDefault="00082112" w:rsidP="00082112">
      <w:pPr>
        <w:pStyle w:val="Listaconvietas"/>
        <w:ind w:left="360" w:hanging="360"/>
        <w:rPr>
          <w:sz w:val="20"/>
          <w:szCs w:val="20"/>
          <w:lang w:val="es-EC"/>
        </w:rPr>
      </w:pPr>
    </w:p>
    <w:p w14:paraId="4E011D97" w14:textId="77777777" w:rsidR="00082112" w:rsidRPr="00082112" w:rsidRDefault="00082112" w:rsidP="00082112">
      <w:pPr>
        <w:pStyle w:val="Listaconvietas"/>
        <w:ind w:left="360" w:hanging="360"/>
        <w:rPr>
          <w:b/>
          <w:bCs/>
          <w:sz w:val="20"/>
          <w:szCs w:val="20"/>
          <w:lang w:val="es-EC"/>
        </w:rPr>
      </w:pPr>
      <w:r w:rsidRPr="00082112">
        <w:rPr>
          <w:b/>
          <w:bCs/>
          <w:sz w:val="20"/>
          <w:szCs w:val="20"/>
          <w:lang w:val="es-EC"/>
        </w:rPr>
        <w:t>Requerimiento Funcional 7: Editar Información de Clientes</w:t>
      </w:r>
    </w:p>
    <w:tbl>
      <w:tblPr>
        <w:tblStyle w:val="Tablaconcuadrcula"/>
        <w:tblW w:w="0" w:type="auto"/>
        <w:tblLook w:val="04A0" w:firstRow="1" w:lastRow="0" w:firstColumn="1" w:lastColumn="0" w:noHBand="0" w:noVBand="1"/>
      </w:tblPr>
      <w:tblGrid>
        <w:gridCol w:w="2184"/>
        <w:gridCol w:w="6446"/>
      </w:tblGrid>
      <w:tr w:rsidR="00082112" w:rsidRPr="00082112" w14:paraId="67761573" w14:textId="77777777" w:rsidTr="004E5040">
        <w:tc>
          <w:tcPr>
            <w:tcW w:w="0" w:type="auto"/>
            <w:hideMark/>
          </w:tcPr>
          <w:p w14:paraId="1BD90EC9" w14:textId="77777777" w:rsidR="00082112" w:rsidRPr="00082112" w:rsidRDefault="00082112" w:rsidP="00082112">
            <w:pPr>
              <w:pStyle w:val="Listaconvietas"/>
              <w:spacing w:after="200" w:line="276" w:lineRule="auto"/>
              <w:ind w:left="360" w:hanging="360"/>
              <w:rPr>
                <w:b/>
                <w:bCs/>
                <w:sz w:val="20"/>
                <w:szCs w:val="20"/>
                <w:lang w:val="es-EC"/>
              </w:rPr>
            </w:pPr>
            <w:r w:rsidRPr="00082112">
              <w:rPr>
                <w:b/>
                <w:bCs/>
                <w:sz w:val="20"/>
                <w:szCs w:val="20"/>
                <w:lang w:val="es-EC"/>
              </w:rPr>
              <w:t>ID</w:t>
            </w:r>
          </w:p>
        </w:tc>
        <w:tc>
          <w:tcPr>
            <w:tcW w:w="0" w:type="auto"/>
            <w:hideMark/>
          </w:tcPr>
          <w:p w14:paraId="71190231" w14:textId="77777777" w:rsidR="00082112" w:rsidRPr="00082112" w:rsidRDefault="00082112" w:rsidP="00082112">
            <w:pPr>
              <w:pStyle w:val="Listaconvietas"/>
              <w:spacing w:after="200" w:line="276" w:lineRule="auto"/>
              <w:ind w:left="360" w:hanging="360"/>
              <w:rPr>
                <w:b/>
                <w:bCs/>
                <w:sz w:val="20"/>
                <w:szCs w:val="20"/>
                <w:lang w:val="es-EC"/>
              </w:rPr>
            </w:pPr>
            <w:r w:rsidRPr="00082112">
              <w:rPr>
                <w:b/>
                <w:bCs/>
                <w:sz w:val="20"/>
                <w:szCs w:val="20"/>
                <w:lang w:val="es-EC"/>
              </w:rPr>
              <w:t>RF07</w:t>
            </w:r>
          </w:p>
        </w:tc>
      </w:tr>
      <w:tr w:rsidR="00082112" w:rsidRPr="00082112" w14:paraId="025C30D7" w14:textId="77777777" w:rsidTr="004E5040">
        <w:tc>
          <w:tcPr>
            <w:tcW w:w="0" w:type="auto"/>
            <w:hideMark/>
          </w:tcPr>
          <w:p w14:paraId="3821BC29" w14:textId="77777777" w:rsidR="00082112" w:rsidRPr="00082112" w:rsidRDefault="00082112" w:rsidP="00082112">
            <w:pPr>
              <w:pStyle w:val="Listaconvietas"/>
              <w:spacing w:after="200" w:line="276" w:lineRule="auto"/>
              <w:ind w:left="360" w:hanging="360"/>
              <w:rPr>
                <w:sz w:val="20"/>
                <w:szCs w:val="20"/>
                <w:lang w:val="es-EC"/>
              </w:rPr>
            </w:pPr>
            <w:r w:rsidRPr="00082112">
              <w:rPr>
                <w:b/>
                <w:bCs/>
                <w:sz w:val="20"/>
                <w:szCs w:val="20"/>
                <w:lang w:val="es-EC"/>
              </w:rPr>
              <w:t>Requerimiento Funcional</w:t>
            </w:r>
          </w:p>
        </w:tc>
        <w:tc>
          <w:tcPr>
            <w:tcW w:w="0" w:type="auto"/>
            <w:hideMark/>
          </w:tcPr>
          <w:p w14:paraId="013C5381" w14:textId="77777777" w:rsidR="00082112" w:rsidRPr="00082112" w:rsidRDefault="00082112" w:rsidP="00082112">
            <w:pPr>
              <w:pStyle w:val="Listaconvietas"/>
              <w:spacing w:after="200" w:line="276" w:lineRule="auto"/>
              <w:ind w:left="360" w:hanging="360"/>
              <w:rPr>
                <w:sz w:val="20"/>
                <w:szCs w:val="20"/>
                <w:lang w:val="es-EC"/>
              </w:rPr>
            </w:pPr>
            <w:r w:rsidRPr="00082112">
              <w:rPr>
                <w:sz w:val="20"/>
                <w:szCs w:val="20"/>
                <w:lang w:val="es-EC"/>
              </w:rPr>
              <w:t>El sistema permitirá editar información de los clientes y registrar cambios históricos.</w:t>
            </w:r>
          </w:p>
        </w:tc>
      </w:tr>
      <w:tr w:rsidR="00082112" w:rsidRPr="00082112" w14:paraId="435A8980" w14:textId="77777777" w:rsidTr="004E5040">
        <w:tc>
          <w:tcPr>
            <w:tcW w:w="0" w:type="auto"/>
            <w:hideMark/>
          </w:tcPr>
          <w:p w14:paraId="25CA6BB2" w14:textId="77777777" w:rsidR="00082112" w:rsidRPr="00082112" w:rsidRDefault="00082112" w:rsidP="00082112">
            <w:pPr>
              <w:pStyle w:val="Listaconvietas"/>
              <w:spacing w:after="200" w:line="276" w:lineRule="auto"/>
              <w:ind w:left="360" w:hanging="360"/>
              <w:rPr>
                <w:sz w:val="20"/>
                <w:szCs w:val="20"/>
                <w:lang w:val="es-EC"/>
              </w:rPr>
            </w:pPr>
            <w:r w:rsidRPr="00082112">
              <w:rPr>
                <w:b/>
                <w:bCs/>
                <w:sz w:val="20"/>
                <w:szCs w:val="20"/>
                <w:lang w:val="es-EC"/>
              </w:rPr>
              <w:t>Comportamiento Esperado</w:t>
            </w:r>
          </w:p>
        </w:tc>
        <w:tc>
          <w:tcPr>
            <w:tcW w:w="0" w:type="auto"/>
            <w:hideMark/>
          </w:tcPr>
          <w:p w14:paraId="6192447E" w14:textId="77777777" w:rsidR="00082112" w:rsidRPr="00082112" w:rsidRDefault="00082112" w:rsidP="00082112">
            <w:pPr>
              <w:pStyle w:val="Listaconvietas"/>
              <w:spacing w:after="200" w:line="276" w:lineRule="auto"/>
              <w:ind w:left="360" w:hanging="360"/>
              <w:rPr>
                <w:sz w:val="20"/>
                <w:szCs w:val="20"/>
                <w:lang w:val="es-EC"/>
              </w:rPr>
            </w:pPr>
            <w:r w:rsidRPr="00082112">
              <w:rPr>
                <w:sz w:val="20"/>
                <w:szCs w:val="20"/>
                <w:lang w:val="es-EC"/>
              </w:rPr>
              <w:t>Los administradores podrán modificar la información de los clientes y cada cambio será registrado para mantener un historial.</w:t>
            </w:r>
          </w:p>
        </w:tc>
      </w:tr>
      <w:tr w:rsidR="00082112" w:rsidRPr="00082112" w14:paraId="132C84AC" w14:textId="77777777" w:rsidTr="004E5040">
        <w:tc>
          <w:tcPr>
            <w:tcW w:w="0" w:type="auto"/>
            <w:hideMark/>
          </w:tcPr>
          <w:p w14:paraId="0359CF11" w14:textId="77777777" w:rsidR="00082112" w:rsidRPr="00082112" w:rsidRDefault="00082112" w:rsidP="00082112">
            <w:pPr>
              <w:pStyle w:val="Listaconvietas"/>
              <w:spacing w:after="200" w:line="276" w:lineRule="auto"/>
              <w:ind w:left="360" w:hanging="360"/>
              <w:rPr>
                <w:sz w:val="20"/>
                <w:szCs w:val="20"/>
                <w:lang w:val="es-EC"/>
              </w:rPr>
            </w:pPr>
            <w:r w:rsidRPr="00082112">
              <w:rPr>
                <w:b/>
                <w:bCs/>
                <w:sz w:val="20"/>
                <w:szCs w:val="20"/>
                <w:lang w:val="es-EC"/>
              </w:rPr>
              <w:t>Prioridad</w:t>
            </w:r>
          </w:p>
        </w:tc>
        <w:tc>
          <w:tcPr>
            <w:tcW w:w="0" w:type="auto"/>
            <w:hideMark/>
          </w:tcPr>
          <w:p w14:paraId="2769714E" w14:textId="77777777" w:rsidR="00082112" w:rsidRPr="00082112" w:rsidRDefault="00082112" w:rsidP="00082112">
            <w:pPr>
              <w:pStyle w:val="Listaconvietas"/>
              <w:spacing w:after="200" w:line="276" w:lineRule="auto"/>
              <w:ind w:left="360" w:hanging="360"/>
              <w:rPr>
                <w:sz w:val="20"/>
                <w:szCs w:val="20"/>
                <w:lang w:val="es-EC"/>
              </w:rPr>
            </w:pPr>
            <w:r w:rsidRPr="00082112">
              <w:rPr>
                <w:sz w:val="20"/>
                <w:szCs w:val="20"/>
                <w:lang w:val="es-EC"/>
              </w:rPr>
              <w:t>Alta</w:t>
            </w:r>
          </w:p>
        </w:tc>
      </w:tr>
      <w:tr w:rsidR="00082112" w:rsidRPr="00082112" w14:paraId="139CF566" w14:textId="77777777" w:rsidTr="004E5040">
        <w:tc>
          <w:tcPr>
            <w:tcW w:w="0" w:type="auto"/>
            <w:hideMark/>
          </w:tcPr>
          <w:p w14:paraId="2DEA6AF7" w14:textId="77777777" w:rsidR="00082112" w:rsidRPr="00082112" w:rsidRDefault="00082112" w:rsidP="00082112">
            <w:pPr>
              <w:pStyle w:val="Listaconvietas"/>
              <w:spacing w:after="200" w:line="276" w:lineRule="auto"/>
              <w:ind w:left="360" w:hanging="360"/>
              <w:rPr>
                <w:sz w:val="20"/>
                <w:szCs w:val="20"/>
                <w:lang w:val="es-EC"/>
              </w:rPr>
            </w:pPr>
            <w:r w:rsidRPr="00082112">
              <w:rPr>
                <w:b/>
                <w:bCs/>
                <w:sz w:val="20"/>
                <w:szCs w:val="20"/>
                <w:lang w:val="es-EC"/>
              </w:rPr>
              <w:lastRenderedPageBreak/>
              <w:t>Descripción</w:t>
            </w:r>
          </w:p>
        </w:tc>
        <w:tc>
          <w:tcPr>
            <w:tcW w:w="0" w:type="auto"/>
            <w:hideMark/>
          </w:tcPr>
          <w:p w14:paraId="15164D37" w14:textId="77777777" w:rsidR="00082112" w:rsidRPr="00082112" w:rsidRDefault="00082112" w:rsidP="00082112">
            <w:pPr>
              <w:pStyle w:val="Listaconvietas"/>
              <w:spacing w:after="200" w:line="276" w:lineRule="auto"/>
              <w:ind w:left="360" w:hanging="360"/>
              <w:rPr>
                <w:sz w:val="20"/>
                <w:szCs w:val="20"/>
                <w:lang w:val="es-EC"/>
              </w:rPr>
            </w:pPr>
            <w:r w:rsidRPr="00082112">
              <w:rPr>
                <w:sz w:val="20"/>
                <w:szCs w:val="20"/>
                <w:lang w:val="es-EC"/>
              </w:rPr>
              <w:t>Los administradores podrán modificar los datos de los clientes y cada cambio será registrado históricamente para mantener la trazabilidad.</w:t>
            </w:r>
          </w:p>
        </w:tc>
      </w:tr>
    </w:tbl>
    <w:p w14:paraId="077F094C" w14:textId="4F427665" w:rsidR="00082112" w:rsidRPr="00082112" w:rsidRDefault="00082112" w:rsidP="00082112">
      <w:pPr>
        <w:pStyle w:val="Listaconvietas"/>
        <w:ind w:left="360" w:hanging="360"/>
        <w:rPr>
          <w:sz w:val="20"/>
          <w:szCs w:val="20"/>
          <w:lang w:val="es-EC"/>
        </w:rPr>
      </w:pPr>
    </w:p>
    <w:p w14:paraId="2F9467C6" w14:textId="77777777" w:rsidR="00082112" w:rsidRPr="00082112" w:rsidRDefault="00082112" w:rsidP="00082112">
      <w:pPr>
        <w:pStyle w:val="Listaconvietas"/>
        <w:ind w:left="360" w:hanging="360"/>
        <w:rPr>
          <w:b/>
          <w:bCs/>
          <w:sz w:val="20"/>
          <w:szCs w:val="20"/>
          <w:lang w:val="es-EC"/>
        </w:rPr>
      </w:pPr>
      <w:r w:rsidRPr="00082112">
        <w:rPr>
          <w:b/>
          <w:bCs/>
          <w:sz w:val="20"/>
          <w:szCs w:val="20"/>
          <w:lang w:val="es-EC"/>
        </w:rPr>
        <w:t>Requerimiento Funcional 8: Eliminar Registros de Clientes Inactivos</w:t>
      </w:r>
    </w:p>
    <w:tbl>
      <w:tblPr>
        <w:tblStyle w:val="Tablaconcuadrcula"/>
        <w:tblW w:w="0" w:type="auto"/>
        <w:tblLook w:val="04A0" w:firstRow="1" w:lastRow="0" w:firstColumn="1" w:lastColumn="0" w:noHBand="0" w:noVBand="1"/>
      </w:tblPr>
      <w:tblGrid>
        <w:gridCol w:w="2233"/>
        <w:gridCol w:w="6397"/>
      </w:tblGrid>
      <w:tr w:rsidR="00082112" w:rsidRPr="00082112" w14:paraId="1CA717BD" w14:textId="77777777" w:rsidTr="004E5040">
        <w:tc>
          <w:tcPr>
            <w:tcW w:w="0" w:type="auto"/>
            <w:hideMark/>
          </w:tcPr>
          <w:p w14:paraId="6B5DF57D" w14:textId="77777777" w:rsidR="00082112" w:rsidRPr="00082112" w:rsidRDefault="00082112" w:rsidP="00082112">
            <w:pPr>
              <w:pStyle w:val="Listaconvietas"/>
              <w:spacing w:after="200" w:line="276" w:lineRule="auto"/>
              <w:ind w:left="360" w:hanging="360"/>
              <w:rPr>
                <w:b/>
                <w:bCs/>
                <w:sz w:val="20"/>
                <w:szCs w:val="20"/>
                <w:lang w:val="es-EC"/>
              </w:rPr>
            </w:pPr>
            <w:r w:rsidRPr="00082112">
              <w:rPr>
                <w:b/>
                <w:bCs/>
                <w:sz w:val="20"/>
                <w:szCs w:val="20"/>
                <w:lang w:val="es-EC"/>
              </w:rPr>
              <w:t>ID</w:t>
            </w:r>
          </w:p>
        </w:tc>
        <w:tc>
          <w:tcPr>
            <w:tcW w:w="0" w:type="auto"/>
            <w:hideMark/>
          </w:tcPr>
          <w:p w14:paraId="0E9F9F18" w14:textId="77777777" w:rsidR="00082112" w:rsidRPr="00082112" w:rsidRDefault="00082112" w:rsidP="00082112">
            <w:pPr>
              <w:pStyle w:val="Listaconvietas"/>
              <w:spacing w:after="200" w:line="276" w:lineRule="auto"/>
              <w:ind w:left="360" w:hanging="360"/>
              <w:rPr>
                <w:b/>
                <w:bCs/>
                <w:sz w:val="20"/>
                <w:szCs w:val="20"/>
                <w:lang w:val="es-EC"/>
              </w:rPr>
            </w:pPr>
            <w:r w:rsidRPr="00082112">
              <w:rPr>
                <w:b/>
                <w:bCs/>
                <w:sz w:val="20"/>
                <w:szCs w:val="20"/>
                <w:lang w:val="es-EC"/>
              </w:rPr>
              <w:t>RF08</w:t>
            </w:r>
          </w:p>
        </w:tc>
      </w:tr>
      <w:tr w:rsidR="00082112" w:rsidRPr="00082112" w14:paraId="3F814EB1" w14:textId="77777777" w:rsidTr="004E5040">
        <w:tc>
          <w:tcPr>
            <w:tcW w:w="0" w:type="auto"/>
            <w:hideMark/>
          </w:tcPr>
          <w:p w14:paraId="51467418" w14:textId="77777777" w:rsidR="00082112" w:rsidRPr="00082112" w:rsidRDefault="00082112" w:rsidP="00082112">
            <w:pPr>
              <w:pStyle w:val="Listaconvietas"/>
              <w:spacing w:after="200" w:line="276" w:lineRule="auto"/>
              <w:ind w:left="360" w:hanging="360"/>
              <w:rPr>
                <w:sz w:val="20"/>
                <w:szCs w:val="20"/>
                <w:lang w:val="es-EC"/>
              </w:rPr>
            </w:pPr>
            <w:r w:rsidRPr="00082112">
              <w:rPr>
                <w:b/>
                <w:bCs/>
                <w:sz w:val="20"/>
                <w:szCs w:val="20"/>
                <w:lang w:val="es-EC"/>
              </w:rPr>
              <w:t>Requerimiento Funcional</w:t>
            </w:r>
          </w:p>
        </w:tc>
        <w:tc>
          <w:tcPr>
            <w:tcW w:w="0" w:type="auto"/>
            <w:hideMark/>
          </w:tcPr>
          <w:p w14:paraId="16E08CAC" w14:textId="77777777" w:rsidR="00082112" w:rsidRPr="00082112" w:rsidRDefault="00082112" w:rsidP="00082112">
            <w:pPr>
              <w:pStyle w:val="Listaconvietas"/>
              <w:spacing w:after="200" w:line="276" w:lineRule="auto"/>
              <w:ind w:left="360" w:hanging="360"/>
              <w:rPr>
                <w:sz w:val="20"/>
                <w:szCs w:val="20"/>
                <w:lang w:val="es-EC"/>
              </w:rPr>
            </w:pPr>
            <w:r w:rsidRPr="00082112">
              <w:rPr>
                <w:sz w:val="20"/>
                <w:szCs w:val="20"/>
                <w:lang w:val="es-EC"/>
              </w:rPr>
              <w:t>El sistema permitirá eliminar registros de clientes inactivos o dados de baja con respaldo.</w:t>
            </w:r>
          </w:p>
        </w:tc>
      </w:tr>
      <w:tr w:rsidR="00082112" w:rsidRPr="00082112" w14:paraId="40B3B5BD" w14:textId="77777777" w:rsidTr="004E5040">
        <w:tc>
          <w:tcPr>
            <w:tcW w:w="0" w:type="auto"/>
            <w:hideMark/>
          </w:tcPr>
          <w:p w14:paraId="5EB4BC95" w14:textId="77777777" w:rsidR="00082112" w:rsidRPr="00082112" w:rsidRDefault="00082112" w:rsidP="00082112">
            <w:pPr>
              <w:pStyle w:val="Listaconvietas"/>
              <w:spacing w:after="200" w:line="276" w:lineRule="auto"/>
              <w:ind w:left="360" w:hanging="360"/>
              <w:rPr>
                <w:sz w:val="20"/>
                <w:szCs w:val="20"/>
                <w:lang w:val="es-EC"/>
              </w:rPr>
            </w:pPr>
            <w:r w:rsidRPr="00082112">
              <w:rPr>
                <w:b/>
                <w:bCs/>
                <w:sz w:val="20"/>
                <w:szCs w:val="20"/>
                <w:lang w:val="es-EC"/>
              </w:rPr>
              <w:t>Comportamiento Esperado</w:t>
            </w:r>
          </w:p>
        </w:tc>
        <w:tc>
          <w:tcPr>
            <w:tcW w:w="0" w:type="auto"/>
            <w:hideMark/>
          </w:tcPr>
          <w:p w14:paraId="56B389A0" w14:textId="77777777" w:rsidR="00082112" w:rsidRPr="00082112" w:rsidRDefault="00082112" w:rsidP="00082112">
            <w:pPr>
              <w:pStyle w:val="Listaconvietas"/>
              <w:spacing w:after="200" w:line="276" w:lineRule="auto"/>
              <w:ind w:left="360" w:hanging="360"/>
              <w:rPr>
                <w:sz w:val="20"/>
                <w:szCs w:val="20"/>
                <w:lang w:val="es-EC"/>
              </w:rPr>
            </w:pPr>
            <w:r w:rsidRPr="00082112">
              <w:rPr>
                <w:sz w:val="20"/>
                <w:szCs w:val="20"/>
                <w:lang w:val="es-EC"/>
              </w:rPr>
              <w:t>El sistema permitirá eliminar registros de clientes inactivos, pero con respaldo para futuras auditorías.</w:t>
            </w:r>
          </w:p>
        </w:tc>
      </w:tr>
      <w:tr w:rsidR="00082112" w:rsidRPr="00082112" w14:paraId="033D7E4A" w14:textId="77777777" w:rsidTr="004E5040">
        <w:tc>
          <w:tcPr>
            <w:tcW w:w="0" w:type="auto"/>
            <w:hideMark/>
          </w:tcPr>
          <w:p w14:paraId="494FDBBE" w14:textId="77777777" w:rsidR="00082112" w:rsidRPr="00082112" w:rsidRDefault="00082112" w:rsidP="00082112">
            <w:pPr>
              <w:pStyle w:val="Listaconvietas"/>
              <w:spacing w:after="200" w:line="276" w:lineRule="auto"/>
              <w:ind w:left="360" w:hanging="360"/>
              <w:rPr>
                <w:sz w:val="20"/>
                <w:szCs w:val="20"/>
                <w:lang w:val="es-EC"/>
              </w:rPr>
            </w:pPr>
            <w:r w:rsidRPr="00082112">
              <w:rPr>
                <w:b/>
                <w:bCs/>
                <w:sz w:val="20"/>
                <w:szCs w:val="20"/>
                <w:lang w:val="es-EC"/>
              </w:rPr>
              <w:t>Prioridad</w:t>
            </w:r>
          </w:p>
        </w:tc>
        <w:tc>
          <w:tcPr>
            <w:tcW w:w="0" w:type="auto"/>
            <w:hideMark/>
          </w:tcPr>
          <w:p w14:paraId="17ADD7D3" w14:textId="77777777" w:rsidR="00082112" w:rsidRPr="00082112" w:rsidRDefault="00082112" w:rsidP="00082112">
            <w:pPr>
              <w:pStyle w:val="Listaconvietas"/>
              <w:spacing w:after="200" w:line="276" w:lineRule="auto"/>
              <w:ind w:left="360" w:hanging="360"/>
              <w:rPr>
                <w:sz w:val="20"/>
                <w:szCs w:val="20"/>
                <w:lang w:val="es-EC"/>
              </w:rPr>
            </w:pPr>
            <w:r w:rsidRPr="00082112">
              <w:rPr>
                <w:sz w:val="20"/>
                <w:szCs w:val="20"/>
                <w:lang w:val="es-EC"/>
              </w:rPr>
              <w:t>Media</w:t>
            </w:r>
          </w:p>
        </w:tc>
      </w:tr>
      <w:tr w:rsidR="00082112" w:rsidRPr="00082112" w14:paraId="5518FAAE" w14:textId="77777777" w:rsidTr="004E5040">
        <w:tc>
          <w:tcPr>
            <w:tcW w:w="0" w:type="auto"/>
            <w:hideMark/>
          </w:tcPr>
          <w:p w14:paraId="69229F0B" w14:textId="77777777" w:rsidR="00082112" w:rsidRPr="00082112" w:rsidRDefault="00082112" w:rsidP="00082112">
            <w:pPr>
              <w:pStyle w:val="Listaconvietas"/>
              <w:spacing w:after="200" w:line="276" w:lineRule="auto"/>
              <w:ind w:left="360" w:hanging="360"/>
              <w:rPr>
                <w:sz w:val="20"/>
                <w:szCs w:val="20"/>
                <w:lang w:val="es-EC"/>
              </w:rPr>
            </w:pPr>
            <w:r w:rsidRPr="00082112">
              <w:rPr>
                <w:b/>
                <w:bCs/>
                <w:sz w:val="20"/>
                <w:szCs w:val="20"/>
                <w:lang w:val="es-EC"/>
              </w:rPr>
              <w:t>Descripción</w:t>
            </w:r>
          </w:p>
        </w:tc>
        <w:tc>
          <w:tcPr>
            <w:tcW w:w="0" w:type="auto"/>
            <w:hideMark/>
          </w:tcPr>
          <w:p w14:paraId="703C51BF" w14:textId="77777777" w:rsidR="00082112" w:rsidRPr="00082112" w:rsidRDefault="00082112" w:rsidP="00082112">
            <w:pPr>
              <w:pStyle w:val="Listaconvietas"/>
              <w:spacing w:after="200" w:line="276" w:lineRule="auto"/>
              <w:ind w:left="360" w:hanging="360"/>
              <w:rPr>
                <w:sz w:val="20"/>
                <w:szCs w:val="20"/>
                <w:lang w:val="es-EC"/>
              </w:rPr>
            </w:pPr>
            <w:r w:rsidRPr="00082112">
              <w:rPr>
                <w:sz w:val="20"/>
                <w:szCs w:val="20"/>
                <w:lang w:val="es-EC"/>
              </w:rPr>
              <w:t>El sistema permitirá eliminar los registros de clientes inactivos o dados de baja, pero se respaldará la información para auditorías.</w:t>
            </w:r>
          </w:p>
        </w:tc>
      </w:tr>
    </w:tbl>
    <w:p w14:paraId="3A55CD70" w14:textId="32A1D085" w:rsidR="00082112" w:rsidRPr="00082112" w:rsidRDefault="00082112" w:rsidP="00082112">
      <w:pPr>
        <w:pStyle w:val="Listaconvietas"/>
        <w:ind w:left="360" w:hanging="360"/>
        <w:rPr>
          <w:sz w:val="20"/>
          <w:szCs w:val="20"/>
          <w:lang w:val="es-EC"/>
        </w:rPr>
      </w:pPr>
    </w:p>
    <w:p w14:paraId="08B70E91" w14:textId="77777777" w:rsidR="00082112" w:rsidRPr="00082112" w:rsidRDefault="00082112" w:rsidP="00082112">
      <w:pPr>
        <w:pStyle w:val="Listaconvietas"/>
        <w:ind w:left="360" w:hanging="360"/>
        <w:rPr>
          <w:b/>
          <w:bCs/>
          <w:sz w:val="20"/>
          <w:szCs w:val="20"/>
          <w:lang w:val="es-EC"/>
        </w:rPr>
      </w:pPr>
      <w:r w:rsidRPr="00082112">
        <w:rPr>
          <w:b/>
          <w:bCs/>
          <w:sz w:val="20"/>
          <w:szCs w:val="20"/>
          <w:lang w:val="es-EC"/>
        </w:rPr>
        <w:t>Requerimiento Funcional 9: Modificar Registros de Clientes</w:t>
      </w:r>
    </w:p>
    <w:tbl>
      <w:tblPr>
        <w:tblStyle w:val="Tablaconcuadrcula"/>
        <w:tblW w:w="0" w:type="auto"/>
        <w:tblLook w:val="04A0" w:firstRow="1" w:lastRow="0" w:firstColumn="1" w:lastColumn="0" w:noHBand="0" w:noVBand="1"/>
      </w:tblPr>
      <w:tblGrid>
        <w:gridCol w:w="2214"/>
        <w:gridCol w:w="6416"/>
      </w:tblGrid>
      <w:tr w:rsidR="00082112" w:rsidRPr="00082112" w14:paraId="58F50A28" w14:textId="77777777" w:rsidTr="004E5040">
        <w:tc>
          <w:tcPr>
            <w:tcW w:w="0" w:type="auto"/>
            <w:hideMark/>
          </w:tcPr>
          <w:p w14:paraId="71B69216" w14:textId="77777777" w:rsidR="00082112" w:rsidRPr="00082112" w:rsidRDefault="00082112" w:rsidP="00082112">
            <w:pPr>
              <w:pStyle w:val="Listaconvietas"/>
              <w:spacing w:after="200" w:line="276" w:lineRule="auto"/>
              <w:ind w:left="360" w:hanging="360"/>
              <w:rPr>
                <w:b/>
                <w:bCs/>
                <w:sz w:val="20"/>
                <w:szCs w:val="20"/>
                <w:lang w:val="es-EC"/>
              </w:rPr>
            </w:pPr>
            <w:r w:rsidRPr="00082112">
              <w:rPr>
                <w:b/>
                <w:bCs/>
                <w:sz w:val="20"/>
                <w:szCs w:val="20"/>
                <w:lang w:val="es-EC"/>
              </w:rPr>
              <w:t>ID</w:t>
            </w:r>
          </w:p>
        </w:tc>
        <w:tc>
          <w:tcPr>
            <w:tcW w:w="0" w:type="auto"/>
            <w:hideMark/>
          </w:tcPr>
          <w:p w14:paraId="040F45CA" w14:textId="77777777" w:rsidR="00082112" w:rsidRPr="00082112" w:rsidRDefault="00082112" w:rsidP="00082112">
            <w:pPr>
              <w:pStyle w:val="Listaconvietas"/>
              <w:spacing w:after="200" w:line="276" w:lineRule="auto"/>
              <w:ind w:left="360" w:hanging="360"/>
              <w:rPr>
                <w:b/>
                <w:bCs/>
                <w:sz w:val="20"/>
                <w:szCs w:val="20"/>
                <w:lang w:val="es-EC"/>
              </w:rPr>
            </w:pPr>
            <w:r w:rsidRPr="00082112">
              <w:rPr>
                <w:b/>
                <w:bCs/>
                <w:sz w:val="20"/>
                <w:szCs w:val="20"/>
                <w:lang w:val="es-EC"/>
              </w:rPr>
              <w:t>RF09</w:t>
            </w:r>
          </w:p>
        </w:tc>
      </w:tr>
      <w:tr w:rsidR="00082112" w:rsidRPr="00082112" w14:paraId="002F8DB6" w14:textId="77777777" w:rsidTr="004E5040">
        <w:tc>
          <w:tcPr>
            <w:tcW w:w="0" w:type="auto"/>
            <w:hideMark/>
          </w:tcPr>
          <w:p w14:paraId="4B938E13" w14:textId="77777777" w:rsidR="00082112" w:rsidRPr="00082112" w:rsidRDefault="00082112" w:rsidP="00082112">
            <w:pPr>
              <w:pStyle w:val="Listaconvietas"/>
              <w:spacing w:after="200" w:line="276" w:lineRule="auto"/>
              <w:ind w:left="360" w:hanging="360"/>
              <w:rPr>
                <w:sz w:val="20"/>
                <w:szCs w:val="20"/>
                <w:lang w:val="es-EC"/>
              </w:rPr>
            </w:pPr>
            <w:r w:rsidRPr="00082112">
              <w:rPr>
                <w:b/>
                <w:bCs/>
                <w:sz w:val="20"/>
                <w:szCs w:val="20"/>
                <w:lang w:val="es-EC"/>
              </w:rPr>
              <w:t>Requerimiento Funcional</w:t>
            </w:r>
          </w:p>
        </w:tc>
        <w:tc>
          <w:tcPr>
            <w:tcW w:w="0" w:type="auto"/>
            <w:hideMark/>
          </w:tcPr>
          <w:p w14:paraId="76BE5E2B" w14:textId="77777777" w:rsidR="00082112" w:rsidRPr="00082112" w:rsidRDefault="00082112" w:rsidP="00082112">
            <w:pPr>
              <w:pStyle w:val="Listaconvietas"/>
              <w:spacing w:after="200" w:line="276" w:lineRule="auto"/>
              <w:ind w:left="360" w:hanging="360"/>
              <w:rPr>
                <w:sz w:val="20"/>
                <w:szCs w:val="20"/>
                <w:lang w:val="es-EC"/>
              </w:rPr>
            </w:pPr>
            <w:r w:rsidRPr="00082112">
              <w:rPr>
                <w:sz w:val="20"/>
                <w:szCs w:val="20"/>
                <w:lang w:val="es-EC"/>
              </w:rPr>
              <w:t>El sistema permitirá modificar registros de clientes.</w:t>
            </w:r>
          </w:p>
        </w:tc>
      </w:tr>
      <w:tr w:rsidR="00082112" w:rsidRPr="00082112" w14:paraId="4F62CDBC" w14:textId="77777777" w:rsidTr="004E5040">
        <w:tc>
          <w:tcPr>
            <w:tcW w:w="0" w:type="auto"/>
            <w:hideMark/>
          </w:tcPr>
          <w:p w14:paraId="3B5C3CC9" w14:textId="77777777" w:rsidR="00082112" w:rsidRPr="00082112" w:rsidRDefault="00082112" w:rsidP="00082112">
            <w:pPr>
              <w:pStyle w:val="Listaconvietas"/>
              <w:spacing w:after="200" w:line="276" w:lineRule="auto"/>
              <w:ind w:left="360" w:hanging="360"/>
              <w:rPr>
                <w:sz w:val="20"/>
                <w:szCs w:val="20"/>
                <w:lang w:val="es-EC"/>
              </w:rPr>
            </w:pPr>
            <w:r w:rsidRPr="00082112">
              <w:rPr>
                <w:b/>
                <w:bCs/>
                <w:sz w:val="20"/>
                <w:szCs w:val="20"/>
                <w:lang w:val="es-EC"/>
              </w:rPr>
              <w:t>Comportamiento Esperado</w:t>
            </w:r>
          </w:p>
        </w:tc>
        <w:tc>
          <w:tcPr>
            <w:tcW w:w="0" w:type="auto"/>
            <w:hideMark/>
          </w:tcPr>
          <w:p w14:paraId="5C94B14D" w14:textId="77777777" w:rsidR="00082112" w:rsidRPr="00082112" w:rsidRDefault="00082112" w:rsidP="00082112">
            <w:pPr>
              <w:pStyle w:val="Listaconvietas"/>
              <w:spacing w:after="200" w:line="276" w:lineRule="auto"/>
              <w:ind w:left="360" w:hanging="360"/>
              <w:rPr>
                <w:sz w:val="20"/>
                <w:szCs w:val="20"/>
                <w:lang w:val="es-EC"/>
              </w:rPr>
            </w:pPr>
            <w:r w:rsidRPr="00082112">
              <w:rPr>
                <w:sz w:val="20"/>
                <w:szCs w:val="20"/>
                <w:lang w:val="es-EC"/>
              </w:rPr>
              <w:t>Los administradores podrán modificar cualquier aspecto de los registros de los clientes, como la dirección o el número de teléfono.</w:t>
            </w:r>
          </w:p>
        </w:tc>
      </w:tr>
      <w:tr w:rsidR="00082112" w:rsidRPr="00082112" w14:paraId="71BE1DEE" w14:textId="77777777" w:rsidTr="004E5040">
        <w:tc>
          <w:tcPr>
            <w:tcW w:w="0" w:type="auto"/>
            <w:hideMark/>
          </w:tcPr>
          <w:p w14:paraId="1C7B7B51" w14:textId="77777777" w:rsidR="00082112" w:rsidRPr="00082112" w:rsidRDefault="00082112" w:rsidP="00082112">
            <w:pPr>
              <w:pStyle w:val="Listaconvietas"/>
              <w:spacing w:after="200" w:line="276" w:lineRule="auto"/>
              <w:ind w:left="360" w:hanging="360"/>
              <w:rPr>
                <w:sz w:val="20"/>
                <w:szCs w:val="20"/>
                <w:lang w:val="es-EC"/>
              </w:rPr>
            </w:pPr>
            <w:r w:rsidRPr="00082112">
              <w:rPr>
                <w:b/>
                <w:bCs/>
                <w:sz w:val="20"/>
                <w:szCs w:val="20"/>
                <w:lang w:val="es-EC"/>
              </w:rPr>
              <w:t>Prioridad</w:t>
            </w:r>
          </w:p>
        </w:tc>
        <w:tc>
          <w:tcPr>
            <w:tcW w:w="0" w:type="auto"/>
            <w:hideMark/>
          </w:tcPr>
          <w:p w14:paraId="483699FB" w14:textId="77777777" w:rsidR="00082112" w:rsidRPr="00082112" w:rsidRDefault="00082112" w:rsidP="00082112">
            <w:pPr>
              <w:pStyle w:val="Listaconvietas"/>
              <w:spacing w:after="200" w:line="276" w:lineRule="auto"/>
              <w:ind w:left="360" w:hanging="360"/>
              <w:rPr>
                <w:sz w:val="20"/>
                <w:szCs w:val="20"/>
                <w:lang w:val="es-EC"/>
              </w:rPr>
            </w:pPr>
            <w:r w:rsidRPr="00082112">
              <w:rPr>
                <w:sz w:val="20"/>
                <w:szCs w:val="20"/>
                <w:lang w:val="es-EC"/>
              </w:rPr>
              <w:t>Alta</w:t>
            </w:r>
          </w:p>
        </w:tc>
      </w:tr>
      <w:tr w:rsidR="00082112" w:rsidRPr="00082112" w14:paraId="4D7BE80C" w14:textId="77777777" w:rsidTr="004E5040">
        <w:tc>
          <w:tcPr>
            <w:tcW w:w="0" w:type="auto"/>
            <w:hideMark/>
          </w:tcPr>
          <w:p w14:paraId="258F14F2" w14:textId="77777777" w:rsidR="00082112" w:rsidRPr="00082112" w:rsidRDefault="00082112" w:rsidP="00082112">
            <w:pPr>
              <w:pStyle w:val="Listaconvietas"/>
              <w:spacing w:after="200" w:line="276" w:lineRule="auto"/>
              <w:ind w:left="360" w:hanging="360"/>
              <w:rPr>
                <w:sz w:val="20"/>
                <w:szCs w:val="20"/>
                <w:lang w:val="es-EC"/>
              </w:rPr>
            </w:pPr>
            <w:r w:rsidRPr="00082112">
              <w:rPr>
                <w:b/>
                <w:bCs/>
                <w:sz w:val="20"/>
                <w:szCs w:val="20"/>
                <w:lang w:val="es-EC"/>
              </w:rPr>
              <w:t>Descripción</w:t>
            </w:r>
          </w:p>
        </w:tc>
        <w:tc>
          <w:tcPr>
            <w:tcW w:w="0" w:type="auto"/>
            <w:hideMark/>
          </w:tcPr>
          <w:p w14:paraId="7D234786" w14:textId="77777777" w:rsidR="00082112" w:rsidRPr="00082112" w:rsidRDefault="00082112" w:rsidP="00082112">
            <w:pPr>
              <w:pStyle w:val="Listaconvietas"/>
              <w:spacing w:after="200" w:line="276" w:lineRule="auto"/>
              <w:ind w:left="360" w:hanging="360"/>
              <w:rPr>
                <w:sz w:val="20"/>
                <w:szCs w:val="20"/>
                <w:lang w:val="es-EC"/>
              </w:rPr>
            </w:pPr>
            <w:r w:rsidRPr="00082112">
              <w:rPr>
                <w:sz w:val="20"/>
                <w:szCs w:val="20"/>
                <w:lang w:val="es-EC"/>
              </w:rPr>
              <w:t>Los administradores podrán modificar cualquier aspecto de los registros de los clientes, como la dirección o el número de teléfono.</w:t>
            </w:r>
          </w:p>
        </w:tc>
      </w:tr>
    </w:tbl>
    <w:p w14:paraId="258204AE" w14:textId="73F1AAE2" w:rsidR="00082112" w:rsidRPr="00082112" w:rsidRDefault="00082112" w:rsidP="00082112">
      <w:pPr>
        <w:pStyle w:val="Listaconvietas"/>
        <w:ind w:left="360" w:hanging="360"/>
        <w:rPr>
          <w:sz w:val="20"/>
          <w:szCs w:val="20"/>
          <w:lang w:val="es-EC"/>
        </w:rPr>
      </w:pPr>
    </w:p>
    <w:p w14:paraId="07FA4568" w14:textId="77777777" w:rsidR="00082112" w:rsidRPr="00082112" w:rsidRDefault="00082112" w:rsidP="00082112">
      <w:pPr>
        <w:pStyle w:val="Listaconvietas"/>
        <w:ind w:left="360" w:hanging="360"/>
        <w:rPr>
          <w:b/>
          <w:bCs/>
          <w:sz w:val="20"/>
          <w:szCs w:val="20"/>
          <w:lang w:val="es-EC"/>
        </w:rPr>
      </w:pPr>
      <w:r w:rsidRPr="00082112">
        <w:rPr>
          <w:b/>
          <w:bCs/>
          <w:sz w:val="20"/>
          <w:szCs w:val="20"/>
          <w:lang w:val="es-EC"/>
        </w:rPr>
        <w:t>Requerimiento Funcional 10: Calcular Montos y Recargos Automáticos</w:t>
      </w:r>
    </w:p>
    <w:tbl>
      <w:tblPr>
        <w:tblStyle w:val="Tablaconcuadrcula"/>
        <w:tblW w:w="0" w:type="auto"/>
        <w:tblLook w:val="04A0" w:firstRow="1" w:lastRow="0" w:firstColumn="1" w:lastColumn="0" w:noHBand="0" w:noVBand="1"/>
      </w:tblPr>
      <w:tblGrid>
        <w:gridCol w:w="2239"/>
        <w:gridCol w:w="6391"/>
      </w:tblGrid>
      <w:tr w:rsidR="00082112" w:rsidRPr="00082112" w14:paraId="729AAE08" w14:textId="77777777" w:rsidTr="004E5040">
        <w:tc>
          <w:tcPr>
            <w:tcW w:w="0" w:type="auto"/>
            <w:hideMark/>
          </w:tcPr>
          <w:p w14:paraId="2745511E" w14:textId="77777777" w:rsidR="00082112" w:rsidRPr="00082112" w:rsidRDefault="00082112" w:rsidP="00082112">
            <w:pPr>
              <w:pStyle w:val="Listaconvietas"/>
              <w:spacing w:after="200" w:line="276" w:lineRule="auto"/>
              <w:ind w:left="360" w:hanging="360"/>
              <w:rPr>
                <w:b/>
                <w:bCs/>
                <w:sz w:val="20"/>
                <w:szCs w:val="20"/>
                <w:lang w:val="es-EC"/>
              </w:rPr>
            </w:pPr>
            <w:r w:rsidRPr="00082112">
              <w:rPr>
                <w:b/>
                <w:bCs/>
                <w:sz w:val="20"/>
                <w:szCs w:val="20"/>
                <w:lang w:val="es-EC"/>
              </w:rPr>
              <w:t>ID</w:t>
            </w:r>
          </w:p>
        </w:tc>
        <w:tc>
          <w:tcPr>
            <w:tcW w:w="0" w:type="auto"/>
            <w:hideMark/>
          </w:tcPr>
          <w:p w14:paraId="2945B76E" w14:textId="77777777" w:rsidR="00082112" w:rsidRPr="00082112" w:rsidRDefault="00082112" w:rsidP="00082112">
            <w:pPr>
              <w:pStyle w:val="Listaconvietas"/>
              <w:spacing w:after="200" w:line="276" w:lineRule="auto"/>
              <w:ind w:left="360" w:hanging="360"/>
              <w:rPr>
                <w:b/>
                <w:bCs/>
                <w:sz w:val="20"/>
                <w:szCs w:val="20"/>
                <w:lang w:val="es-EC"/>
              </w:rPr>
            </w:pPr>
            <w:r w:rsidRPr="00082112">
              <w:rPr>
                <w:b/>
                <w:bCs/>
                <w:sz w:val="20"/>
                <w:szCs w:val="20"/>
                <w:lang w:val="es-EC"/>
              </w:rPr>
              <w:t>RF10</w:t>
            </w:r>
          </w:p>
        </w:tc>
      </w:tr>
      <w:tr w:rsidR="00082112" w:rsidRPr="00082112" w14:paraId="40FED943" w14:textId="77777777" w:rsidTr="004E5040">
        <w:tc>
          <w:tcPr>
            <w:tcW w:w="0" w:type="auto"/>
            <w:hideMark/>
          </w:tcPr>
          <w:p w14:paraId="33135627" w14:textId="77777777" w:rsidR="00082112" w:rsidRPr="00082112" w:rsidRDefault="00082112" w:rsidP="00082112">
            <w:pPr>
              <w:pStyle w:val="Listaconvietas"/>
              <w:spacing w:after="200" w:line="276" w:lineRule="auto"/>
              <w:ind w:left="360" w:hanging="360"/>
              <w:rPr>
                <w:sz w:val="20"/>
                <w:szCs w:val="20"/>
                <w:lang w:val="es-EC"/>
              </w:rPr>
            </w:pPr>
            <w:r w:rsidRPr="00082112">
              <w:rPr>
                <w:b/>
                <w:bCs/>
                <w:sz w:val="20"/>
                <w:szCs w:val="20"/>
                <w:lang w:val="es-EC"/>
              </w:rPr>
              <w:t>Requerimiento Funcional</w:t>
            </w:r>
          </w:p>
        </w:tc>
        <w:tc>
          <w:tcPr>
            <w:tcW w:w="0" w:type="auto"/>
            <w:hideMark/>
          </w:tcPr>
          <w:p w14:paraId="07DCE9B7" w14:textId="77777777" w:rsidR="00082112" w:rsidRPr="00082112" w:rsidRDefault="00082112" w:rsidP="00082112">
            <w:pPr>
              <w:pStyle w:val="Listaconvietas"/>
              <w:spacing w:after="200" w:line="276" w:lineRule="auto"/>
              <w:ind w:left="360" w:hanging="360"/>
              <w:rPr>
                <w:sz w:val="20"/>
                <w:szCs w:val="20"/>
                <w:lang w:val="es-EC"/>
              </w:rPr>
            </w:pPr>
            <w:r w:rsidRPr="00082112">
              <w:rPr>
                <w:sz w:val="20"/>
                <w:szCs w:val="20"/>
                <w:lang w:val="es-EC"/>
              </w:rPr>
              <w:t>El sistema permitirá calcular montos mensuales y aplicar recargos por mora automáticamente.</w:t>
            </w:r>
          </w:p>
        </w:tc>
      </w:tr>
      <w:tr w:rsidR="00082112" w:rsidRPr="00082112" w14:paraId="74BE6355" w14:textId="77777777" w:rsidTr="004E5040">
        <w:tc>
          <w:tcPr>
            <w:tcW w:w="0" w:type="auto"/>
            <w:hideMark/>
          </w:tcPr>
          <w:p w14:paraId="0BE1B9A2" w14:textId="77777777" w:rsidR="00082112" w:rsidRPr="00082112" w:rsidRDefault="00082112" w:rsidP="00082112">
            <w:pPr>
              <w:pStyle w:val="Listaconvietas"/>
              <w:spacing w:after="200" w:line="276" w:lineRule="auto"/>
              <w:ind w:left="360" w:hanging="360"/>
              <w:rPr>
                <w:sz w:val="20"/>
                <w:szCs w:val="20"/>
                <w:lang w:val="es-EC"/>
              </w:rPr>
            </w:pPr>
            <w:r w:rsidRPr="00082112">
              <w:rPr>
                <w:b/>
                <w:bCs/>
                <w:sz w:val="20"/>
                <w:szCs w:val="20"/>
                <w:lang w:val="es-EC"/>
              </w:rPr>
              <w:t>Comportamiento Esperado</w:t>
            </w:r>
          </w:p>
        </w:tc>
        <w:tc>
          <w:tcPr>
            <w:tcW w:w="0" w:type="auto"/>
            <w:hideMark/>
          </w:tcPr>
          <w:p w14:paraId="6D9B2A9B" w14:textId="77777777" w:rsidR="00082112" w:rsidRPr="00082112" w:rsidRDefault="00082112" w:rsidP="00082112">
            <w:pPr>
              <w:pStyle w:val="Listaconvietas"/>
              <w:spacing w:after="200" w:line="276" w:lineRule="auto"/>
              <w:ind w:left="360" w:hanging="360"/>
              <w:rPr>
                <w:sz w:val="20"/>
                <w:szCs w:val="20"/>
                <w:lang w:val="es-EC"/>
              </w:rPr>
            </w:pPr>
            <w:r w:rsidRPr="00082112">
              <w:rPr>
                <w:sz w:val="20"/>
                <w:szCs w:val="20"/>
                <w:lang w:val="es-EC"/>
              </w:rPr>
              <w:t>El sistema calculará automáticamente los montos a pagar de los clientes y aplicará recargos si es necesario.</w:t>
            </w:r>
          </w:p>
        </w:tc>
      </w:tr>
      <w:tr w:rsidR="00082112" w:rsidRPr="00082112" w14:paraId="4D4507CA" w14:textId="77777777" w:rsidTr="004E5040">
        <w:tc>
          <w:tcPr>
            <w:tcW w:w="0" w:type="auto"/>
            <w:hideMark/>
          </w:tcPr>
          <w:p w14:paraId="46F5AACA" w14:textId="77777777" w:rsidR="00082112" w:rsidRPr="00082112" w:rsidRDefault="00082112" w:rsidP="00082112">
            <w:pPr>
              <w:pStyle w:val="Listaconvietas"/>
              <w:spacing w:after="200" w:line="276" w:lineRule="auto"/>
              <w:ind w:left="360" w:hanging="360"/>
              <w:rPr>
                <w:sz w:val="20"/>
                <w:szCs w:val="20"/>
                <w:lang w:val="es-EC"/>
              </w:rPr>
            </w:pPr>
            <w:r w:rsidRPr="00082112">
              <w:rPr>
                <w:b/>
                <w:bCs/>
                <w:sz w:val="20"/>
                <w:szCs w:val="20"/>
                <w:lang w:val="es-EC"/>
              </w:rPr>
              <w:t>Prioridad</w:t>
            </w:r>
          </w:p>
        </w:tc>
        <w:tc>
          <w:tcPr>
            <w:tcW w:w="0" w:type="auto"/>
            <w:hideMark/>
          </w:tcPr>
          <w:p w14:paraId="59A5EB69" w14:textId="77777777" w:rsidR="00082112" w:rsidRPr="00082112" w:rsidRDefault="00082112" w:rsidP="00082112">
            <w:pPr>
              <w:pStyle w:val="Listaconvietas"/>
              <w:spacing w:after="200" w:line="276" w:lineRule="auto"/>
              <w:ind w:left="360" w:hanging="360"/>
              <w:rPr>
                <w:sz w:val="20"/>
                <w:szCs w:val="20"/>
                <w:lang w:val="es-EC"/>
              </w:rPr>
            </w:pPr>
            <w:r w:rsidRPr="00082112">
              <w:rPr>
                <w:sz w:val="20"/>
                <w:szCs w:val="20"/>
                <w:lang w:val="es-EC"/>
              </w:rPr>
              <w:t>Alta</w:t>
            </w:r>
          </w:p>
        </w:tc>
      </w:tr>
      <w:tr w:rsidR="00082112" w:rsidRPr="00082112" w14:paraId="2F71876B" w14:textId="77777777" w:rsidTr="004E5040">
        <w:tc>
          <w:tcPr>
            <w:tcW w:w="0" w:type="auto"/>
            <w:hideMark/>
          </w:tcPr>
          <w:p w14:paraId="6C48B8C1" w14:textId="77777777" w:rsidR="00082112" w:rsidRPr="00082112" w:rsidRDefault="00082112" w:rsidP="00082112">
            <w:pPr>
              <w:pStyle w:val="Listaconvietas"/>
              <w:spacing w:after="200" w:line="276" w:lineRule="auto"/>
              <w:ind w:left="360" w:hanging="360"/>
              <w:rPr>
                <w:sz w:val="20"/>
                <w:szCs w:val="20"/>
                <w:lang w:val="es-EC"/>
              </w:rPr>
            </w:pPr>
            <w:r w:rsidRPr="00082112">
              <w:rPr>
                <w:b/>
                <w:bCs/>
                <w:sz w:val="20"/>
                <w:szCs w:val="20"/>
                <w:lang w:val="es-EC"/>
              </w:rPr>
              <w:t>Descripción</w:t>
            </w:r>
          </w:p>
        </w:tc>
        <w:tc>
          <w:tcPr>
            <w:tcW w:w="0" w:type="auto"/>
            <w:hideMark/>
          </w:tcPr>
          <w:p w14:paraId="3CE4C54A" w14:textId="77777777" w:rsidR="00082112" w:rsidRPr="00082112" w:rsidRDefault="00082112" w:rsidP="00082112">
            <w:pPr>
              <w:pStyle w:val="Listaconvietas"/>
              <w:spacing w:after="200" w:line="276" w:lineRule="auto"/>
              <w:ind w:left="360" w:hanging="360"/>
              <w:rPr>
                <w:sz w:val="20"/>
                <w:szCs w:val="20"/>
                <w:lang w:val="es-EC"/>
              </w:rPr>
            </w:pPr>
            <w:r w:rsidRPr="00082112">
              <w:rPr>
                <w:sz w:val="20"/>
                <w:szCs w:val="20"/>
                <w:lang w:val="es-EC"/>
              </w:rPr>
              <w:t>El sistema calculará automáticamente los montos mensuales a pagar por los clientes, así como los recargos por morosidad.</w:t>
            </w:r>
          </w:p>
        </w:tc>
      </w:tr>
    </w:tbl>
    <w:p w14:paraId="3164DE0D" w14:textId="1BD6A34F" w:rsidR="00082112" w:rsidRPr="00082112" w:rsidRDefault="00082112" w:rsidP="00082112">
      <w:pPr>
        <w:pStyle w:val="Listaconvietas"/>
        <w:ind w:left="360" w:hanging="360"/>
        <w:rPr>
          <w:sz w:val="20"/>
          <w:szCs w:val="20"/>
          <w:lang w:val="es-EC"/>
        </w:rPr>
      </w:pPr>
    </w:p>
    <w:p w14:paraId="05A76BD2" w14:textId="77777777" w:rsidR="00082112" w:rsidRPr="00082112" w:rsidRDefault="00082112" w:rsidP="00082112">
      <w:pPr>
        <w:pStyle w:val="Listaconvietas"/>
        <w:ind w:left="360" w:hanging="360"/>
        <w:rPr>
          <w:b/>
          <w:bCs/>
          <w:sz w:val="20"/>
          <w:szCs w:val="20"/>
          <w:lang w:val="es-EC"/>
        </w:rPr>
      </w:pPr>
      <w:r w:rsidRPr="00082112">
        <w:rPr>
          <w:b/>
          <w:bCs/>
          <w:sz w:val="20"/>
          <w:szCs w:val="20"/>
          <w:lang w:val="es-EC"/>
        </w:rPr>
        <w:t>Requerimiento Funcional 11: Registrar Pagos y Generar Comprobantes</w:t>
      </w:r>
    </w:p>
    <w:tbl>
      <w:tblPr>
        <w:tblStyle w:val="Tablaconcuadrcula"/>
        <w:tblW w:w="0" w:type="auto"/>
        <w:tblLook w:val="04A0" w:firstRow="1" w:lastRow="0" w:firstColumn="1" w:lastColumn="0" w:noHBand="0" w:noVBand="1"/>
      </w:tblPr>
      <w:tblGrid>
        <w:gridCol w:w="2193"/>
        <w:gridCol w:w="6437"/>
      </w:tblGrid>
      <w:tr w:rsidR="00082112" w:rsidRPr="00082112" w14:paraId="47CEC62A" w14:textId="77777777" w:rsidTr="004E5040">
        <w:tc>
          <w:tcPr>
            <w:tcW w:w="0" w:type="auto"/>
            <w:hideMark/>
          </w:tcPr>
          <w:p w14:paraId="02E01BA1" w14:textId="77777777" w:rsidR="00082112" w:rsidRPr="00082112" w:rsidRDefault="00082112" w:rsidP="00082112">
            <w:pPr>
              <w:pStyle w:val="Listaconvietas"/>
              <w:spacing w:after="200" w:line="276" w:lineRule="auto"/>
              <w:ind w:left="360" w:hanging="360"/>
              <w:rPr>
                <w:b/>
                <w:bCs/>
                <w:sz w:val="20"/>
                <w:szCs w:val="20"/>
                <w:lang w:val="es-EC"/>
              </w:rPr>
            </w:pPr>
            <w:r w:rsidRPr="00082112">
              <w:rPr>
                <w:b/>
                <w:bCs/>
                <w:sz w:val="20"/>
                <w:szCs w:val="20"/>
                <w:lang w:val="es-EC"/>
              </w:rPr>
              <w:lastRenderedPageBreak/>
              <w:t>ID</w:t>
            </w:r>
          </w:p>
        </w:tc>
        <w:tc>
          <w:tcPr>
            <w:tcW w:w="0" w:type="auto"/>
            <w:hideMark/>
          </w:tcPr>
          <w:p w14:paraId="6A9095C6" w14:textId="77777777" w:rsidR="00082112" w:rsidRPr="00082112" w:rsidRDefault="00082112" w:rsidP="00082112">
            <w:pPr>
              <w:pStyle w:val="Listaconvietas"/>
              <w:spacing w:after="200" w:line="276" w:lineRule="auto"/>
              <w:ind w:left="360" w:hanging="360"/>
              <w:rPr>
                <w:b/>
                <w:bCs/>
                <w:sz w:val="20"/>
                <w:szCs w:val="20"/>
                <w:lang w:val="es-EC"/>
              </w:rPr>
            </w:pPr>
            <w:r w:rsidRPr="00082112">
              <w:rPr>
                <w:b/>
                <w:bCs/>
                <w:sz w:val="20"/>
                <w:szCs w:val="20"/>
                <w:lang w:val="es-EC"/>
              </w:rPr>
              <w:t>RF11</w:t>
            </w:r>
          </w:p>
        </w:tc>
      </w:tr>
      <w:tr w:rsidR="00082112" w:rsidRPr="00082112" w14:paraId="0437A6D8" w14:textId="77777777" w:rsidTr="004E5040">
        <w:tc>
          <w:tcPr>
            <w:tcW w:w="0" w:type="auto"/>
            <w:hideMark/>
          </w:tcPr>
          <w:p w14:paraId="6295260D" w14:textId="77777777" w:rsidR="00082112" w:rsidRPr="00082112" w:rsidRDefault="00082112" w:rsidP="00082112">
            <w:pPr>
              <w:pStyle w:val="Listaconvietas"/>
              <w:spacing w:after="200" w:line="276" w:lineRule="auto"/>
              <w:ind w:left="360" w:hanging="360"/>
              <w:rPr>
                <w:sz w:val="20"/>
                <w:szCs w:val="20"/>
                <w:lang w:val="es-EC"/>
              </w:rPr>
            </w:pPr>
            <w:r w:rsidRPr="00082112">
              <w:rPr>
                <w:b/>
                <w:bCs/>
                <w:sz w:val="20"/>
                <w:szCs w:val="20"/>
                <w:lang w:val="es-EC"/>
              </w:rPr>
              <w:t>Requerimiento Funcional</w:t>
            </w:r>
          </w:p>
        </w:tc>
        <w:tc>
          <w:tcPr>
            <w:tcW w:w="0" w:type="auto"/>
            <w:hideMark/>
          </w:tcPr>
          <w:p w14:paraId="0EE1B70A" w14:textId="77777777" w:rsidR="00082112" w:rsidRPr="00082112" w:rsidRDefault="00082112" w:rsidP="00082112">
            <w:pPr>
              <w:pStyle w:val="Listaconvietas"/>
              <w:spacing w:after="200" w:line="276" w:lineRule="auto"/>
              <w:ind w:left="360" w:hanging="360"/>
              <w:rPr>
                <w:sz w:val="20"/>
                <w:szCs w:val="20"/>
                <w:lang w:val="es-EC"/>
              </w:rPr>
            </w:pPr>
            <w:r w:rsidRPr="00082112">
              <w:rPr>
                <w:sz w:val="20"/>
                <w:szCs w:val="20"/>
                <w:lang w:val="es-EC"/>
              </w:rPr>
              <w:t>El sistema permitirá registrar pagos en efectivo, tarjeta o transferencia y generar comprobantes digitales.</w:t>
            </w:r>
          </w:p>
        </w:tc>
      </w:tr>
      <w:tr w:rsidR="00082112" w:rsidRPr="00082112" w14:paraId="7C731E7A" w14:textId="77777777" w:rsidTr="004E5040">
        <w:tc>
          <w:tcPr>
            <w:tcW w:w="0" w:type="auto"/>
            <w:hideMark/>
          </w:tcPr>
          <w:p w14:paraId="66086663" w14:textId="77777777" w:rsidR="00082112" w:rsidRPr="00082112" w:rsidRDefault="00082112" w:rsidP="00082112">
            <w:pPr>
              <w:pStyle w:val="Listaconvietas"/>
              <w:spacing w:after="200" w:line="276" w:lineRule="auto"/>
              <w:ind w:left="360" w:hanging="360"/>
              <w:rPr>
                <w:sz w:val="20"/>
                <w:szCs w:val="20"/>
                <w:lang w:val="es-EC"/>
              </w:rPr>
            </w:pPr>
            <w:r w:rsidRPr="00082112">
              <w:rPr>
                <w:b/>
                <w:bCs/>
                <w:sz w:val="20"/>
                <w:szCs w:val="20"/>
                <w:lang w:val="es-EC"/>
              </w:rPr>
              <w:t>Comportamiento Esperado</w:t>
            </w:r>
          </w:p>
        </w:tc>
        <w:tc>
          <w:tcPr>
            <w:tcW w:w="0" w:type="auto"/>
            <w:hideMark/>
          </w:tcPr>
          <w:p w14:paraId="6B4CCD76" w14:textId="77777777" w:rsidR="00082112" w:rsidRPr="00082112" w:rsidRDefault="00082112" w:rsidP="00082112">
            <w:pPr>
              <w:pStyle w:val="Listaconvietas"/>
              <w:spacing w:after="200" w:line="276" w:lineRule="auto"/>
              <w:ind w:left="360" w:hanging="360"/>
              <w:rPr>
                <w:sz w:val="20"/>
                <w:szCs w:val="20"/>
                <w:lang w:val="es-EC"/>
              </w:rPr>
            </w:pPr>
            <w:r w:rsidRPr="00082112">
              <w:rPr>
                <w:sz w:val="20"/>
                <w:szCs w:val="20"/>
                <w:lang w:val="es-EC"/>
              </w:rPr>
              <w:t>El sistema permitirá realizar pagos por diversos métodos y generará un comprobante digital para cada transacción.</w:t>
            </w:r>
          </w:p>
        </w:tc>
      </w:tr>
      <w:tr w:rsidR="00082112" w:rsidRPr="00082112" w14:paraId="62B243C2" w14:textId="77777777" w:rsidTr="004E5040">
        <w:tc>
          <w:tcPr>
            <w:tcW w:w="0" w:type="auto"/>
            <w:hideMark/>
          </w:tcPr>
          <w:p w14:paraId="67651CD6" w14:textId="77777777" w:rsidR="00082112" w:rsidRPr="00082112" w:rsidRDefault="00082112" w:rsidP="00082112">
            <w:pPr>
              <w:pStyle w:val="Listaconvietas"/>
              <w:spacing w:after="200" w:line="276" w:lineRule="auto"/>
              <w:ind w:left="360" w:hanging="360"/>
              <w:rPr>
                <w:sz w:val="20"/>
                <w:szCs w:val="20"/>
                <w:lang w:val="es-EC"/>
              </w:rPr>
            </w:pPr>
            <w:r w:rsidRPr="00082112">
              <w:rPr>
                <w:b/>
                <w:bCs/>
                <w:sz w:val="20"/>
                <w:szCs w:val="20"/>
                <w:lang w:val="es-EC"/>
              </w:rPr>
              <w:t>Prioridad</w:t>
            </w:r>
          </w:p>
        </w:tc>
        <w:tc>
          <w:tcPr>
            <w:tcW w:w="0" w:type="auto"/>
            <w:hideMark/>
          </w:tcPr>
          <w:p w14:paraId="2D103AF3" w14:textId="77777777" w:rsidR="00082112" w:rsidRPr="00082112" w:rsidRDefault="00082112" w:rsidP="00082112">
            <w:pPr>
              <w:pStyle w:val="Listaconvietas"/>
              <w:spacing w:after="200" w:line="276" w:lineRule="auto"/>
              <w:ind w:left="360" w:hanging="360"/>
              <w:rPr>
                <w:sz w:val="20"/>
                <w:szCs w:val="20"/>
                <w:lang w:val="es-EC"/>
              </w:rPr>
            </w:pPr>
            <w:r w:rsidRPr="00082112">
              <w:rPr>
                <w:sz w:val="20"/>
                <w:szCs w:val="20"/>
                <w:lang w:val="es-EC"/>
              </w:rPr>
              <w:t>Alta</w:t>
            </w:r>
          </w:p>
        </w:tc>
      </w:tr>
      <w:tr w:rsidR="00082112" w:rsidRPr="00082112" w14:paraId="51A19882" w14:textId="77777777" w:rsidTr="004E5040">
        <w:tc>
          <w:tcPr>
            <w:tcW w:w="0" w:type="auto"/>
            <w:hideMark/>
          </w:tcPr>
          <w:p w14:paraId="6BDE4E41" w14:textId="77777777" w:rsidR="00082112" w:rsidRPr="00082112" w:rsidRDefault="00082112" w:rsidP="00082112">
            <w:pPr>
              <w:pStyle w:val="Listaconvietas"/>
              <w:spacing w:after="200" w:line="276" w:lineRule="auto"/>
              <w:ind w:left="360" w:hanging="360"/>
              <w:rPr>
                <w:sz w:val="20"/>
                <w:szCs w:val="20"/>
                <w:lang w:val="es-EC"/>
              </w:rPr>
            </w:pPr>
            <w:r w:rsidRPr="00082112">
              <w:rPr>
                <w:b/>
                <w:bCs/>
                <w:sz w:val="20"/>
                <w:szCs w:val="20"/>
                <w:lang w:val="es-EC"/>
              </w:rPr>
              <w:t>Descripción</w:t>
            </w:r>
          </w:p>
        </w:tc>
        <w:tc>
          <w:tcPr>
            <w:tcW w:w="0" w:type="auto"/>
            <w:hideMark/>
          </w:tcPr>
          <w:p w14:paraId="4A6CF937" w14:textId="77777777" w:rsidR="00082112" w:rsidRPr="00082112" w:rsidRDefault="00082112" w:rsidP="00082112">
            <w:pPr>
              <w:pStyle w:val="Listaconvietas"/>
              <w:spacing w:after="200" w:line="276" w:lineRule="auto"/>
              <w:ind w:left="360" w:hanging="360"/>
              <w:rPr>
                <w:sz w:val="20"/>
                <w:szCs w:val="20"/>
                <w:lang w:val="es-EC"/>
              </w:rPr>
            </w:pPr>
            <w:r w:rsidRPr="00082112">
              <w:rPr>
                <w:sz w:val="20"/>
                <w:szCs w:val="20"/>
                <w:lang w:val="es-EC"/>
              </w:rPr>
              <w:t>Los pagos podrán realizarse a través de efectivo, tarjeta o transferencia y el sistema generará automáticamente un comprobante digital.</w:t>
            </w:r>
          </w:p>
        </w:tc>
      </w:tr>
    </w:tbl>
    <w:p w14:paraId="3F6491C9" w14:textId="0D933AAD" w:rsidR="00082112" w:rsidRPr="00082112" w:rsidRDefault="00082112" w:rsidP="00082112">
      <w:pPr>
        <w:pStyle w:val="Listaconvietas"/>
        <w:ind w:left="360" w:hanging="360"/>
        <w:rPr>
          <w:sz w:val="20"/>
          <w:szCs w:val="20"/>
          <w:lang w:val="es-EC"/>
        </w:rPr>
      </w:pPr>
    </w:p>
    <w:p w14:paraId="1039AEB4" w14:textId="77777777" w:rsidR="00082112" w:rsidRPr="00082112" w:rsidRDefault="00082112" w:rsidP="00082112">
      <w:pPr>
        <w:pStyle w:val="Listaconvietas"/>
        <w:ind w:left="360" w:hanging="360"/>
        <w:rPr>
          <w:b/>
          <w:bCs/>
          <w:sz w:val="20"/>
          <w:szCs w:val="20"/>
          <w:lang w:val="es-EC"/>
        </w:rPr>
      </w:pPr>
      <w:r w:rsidRPr="00082112">
        <w:rPr>
          <w:b/>
          <w:bCs/>
          <w:sz w:val="20"/>
          <w:szCs w:val="20"/>
          <w:lang w:val="es-EC"/>
        </w:rPr>
        <w:t>Requerimiento Funcional 12: Emitir y Enviar Facturas Electrónicas</w:t>
      </w:r>
    </w:p>
    <w:tbl>
      <w:tblPr>
        <w:tblStyle w:val="Tablaconcuadrcula"/>
        <w:tblW w:w="0" w:type="auto"/>
        <w:tblLook w:val="04A0" w:firstRow="1" w:lastRow="0" w:firstColumn="1" w:lastColumn="0" w:noHBand="0" w:noVBand="1"/>
      </w:tblPr>
      <w:tblGrid>
        <w:gridCol w:w="2285"/>
        <w:gridCol w:w="6345"/>
      </w:tblGrid>
      <w:tr w:rsidR="00082112" w:rsidRPr="00082112" w14:paraId="3A6250D3" w14:textId="77777777" w:rsidTr="004E5040">
        <w:tc>
          <w:tcPr>
            <w:tcW w:w="0" w:type="auto"/>
            <w:hideMark/>
          </w:tcPr>
          <w:p w14:paraId="0FEFEB56" w14:textId="77777777" w:rsidR="00082112" w:rsidRPr="00082112" w:rsidRDefault="00082112" w:rsidP="00082112">
            <w:pPr>
              <w:pStyle w:val="Listaconvietas"/>
              <w:spacing w:after="200" w:line="276" w:lineRule="auto"/>
              <w:ind w:left="360" w:hanging="360"/>
              <w:rPr>
                <w:b/>
                <w:bCs/>
                <w:sz w:val="20"/>
                <w:szCs w:val="20"/>
                <w:lang w:val="es-EC"/>
              </w:rPr>
            </w:pPr>
            <w:r w:rsidRPr="00082112">
              <w:rPr>
                <w:b/>
                <w:bCs/>
                <w:sz w:val="20"/>
                <w:szCs w:val="20"/>
                <w:lang w:val="es-EC"/>
              </w:rPr>
              <w:t>ID</w:t>
            </w:r>
          </w:p>
        </w:tc>
        <w:tc>
          <w:tcPr>
            <w:tcW w:w="0" w:type="auto"/>
            <w:hideMark/>
          </w:tcPr>
          <w:p w14:paraId="022401B6" w14:textId="77777777" w:rsidR="00082112" w:rsidRPr="00082112" w:rsidRDefault="00082112" w:rsidP="00082112">
            <w:pPr>
              <w:pStyle w:val="Listaconvietas"/>
              <w:spacing w:after="200" w:line="276" w:lineRule="auto"/>
              <w:ind w:left="360" w:hanging="360"/>
              <w:rPr>
                <w:b/>
                <w:bCs/>
                <w:sz w:val="20"/>
                <w:szCs w:val="20"/>
                <w:lang w:val="es-EC"/>
              </w:rPr>
            </w:pPr>
            <w:r w:rsidRPr="00082112">
              <w:rPr>
                <w:b/>
                <w:bCs/>
                <w:sz w:val="20"/>
                <w:szCs w:val="20"/>
                <w:lang w:val="es-EC"/>
              </w:rPr>
              <w:t>RF12</w:t>
            </w:r>
          </w:p>
        </w:tc>
      </w:tr>
      <w:tr w:rsidR="00082112" w:rsidRPr="00082112" w14:paraId="52860541" w14:textId="77777777" w:rsidTr="004E5040">
        <w:tc>
          <w:tcPr>
            <w:tcW w:w="0" w:type="auto"/>
            <w:hideMark/>
          </w:tcPr>
          <w:p w14:paraId="68C380D9" w14:textId="77777777" w:rsidR="00082112" w:rsidRPr="00082112" w:rsidRDefault="00082112" w:rsidP="00082112">
            <w:pPr>
              <w:pStyle w:val="Listaconvietas"/>
              <w:spacing w:after="200" w:line="276" w:lineRule="auto"/>
              <w:ind w:left="360" w:hanging="360"/>
              <w:rPr>
                <w:sz w:val="20"/>
                <w:szCs w:val="20"/>
                <w:lang w:val="es-EC"/>
              </w:rPr>
            </w:pPr>
            <w:r w:rsidRPr="00082112">
              <w:rPr>
                <w:b/>
                <w:bCs/>
                <w:sz w:val="20"/>
                <w:szCs w:val="20"/>
                <w:lang w:val="es-EC"/>
              </w:rPr>
              <w:t>Requerimiento Funcional</w:t>
            </w:r>
          </w:p>
        </w:tc>
        <w:tc>
          <w:tcPr>
            <w:tcW w:w="0" w:type="auto"/>
            <w:hideMark/>
          </w:tcPr>
          <w:p w14:paraId="2F32FFA4" w14:textId="77777777" w:rsidR="00082112" w:rsidRPr="00082112" w:rsidRDefault="00082112" w:rsidP="00082112">
            <w:pPr>
              <w:pStyle w:val="Listaconvietas"/>
              <w:spacing w:after="200" w:line="276" w:lineRule="auto"/>
              <w:ind w:left="360" w:hanging="360"/>
              <w:rPr>
                <w:sz w:val="20"/>
                <w:szCs w:val="20"/>
                <w:lang w:val="es-EC"/>
              </w:rPr>
            </w:pPr>
            <w:r w:rsidRPr="00082112">
              <w:rPr>
                <w:sz w:val="20"/>
                <w:szCs w:val="20"/>
                <w:lang w:val="es-EC"/>
              </w:rPr>
              <w:t>El sistema permitirá emitir y enviar facturas electrónicas al correo del cliente.</w:t>
            </w:r>
          </w:p>
        </w:tc>
      </w:tr>
      <w:tr w:rsidR="00082112" w:rsidRPr="00082112" w14:paraId="5065777A" w14:textId="77777777" w:rsidTr="004E5040">
        <w:tc>
          <w:tcPr>
            <w:tcW w:w="0" w:type="auto"/>
            <w:hideMark/>
          </w:tcPr>
          <w:p w14:paraId="7A845DCF" w14:textId="77777777" w:rsidR="00082112" w:rsidRPr="00082112" w:rsidRDefault="00082112" w:rsidP="00082112">
            <w:pPr>
              <w:pStyle w:val="Listaconvietas"/>
              <w:spacing w:after="200" w:line="276" w:lineRule="auto"/>
              <w:ind w:left="360" w:hanging="360"/>
              <w:rPr>
                <w:sz w:val="20"/>
                <w:szCs w:val="20"/>
                <w:lang w:val="es-EC"/>
              </w:rPr>
            </w:pPr>
            <w:r w:rsidRPr="00082112">
              <w:rPr>
                <w:b/>
                <w:bCs/>
                <w:sz w:val="20"/>
                <w:szCs w:val="20"/>
                <w:lang w:val="es-EC"/>
              </w:rPr>
              <w:t>Comportamiento Esperado</w:t>
            </w:r>
          </w:p>
        </w:tc>
        <w:tc>
          <w:tcPr>
            <w:tcW w:w="0" w:type="auto"/>
            <w:hideMark/>
          </w:tcPr>
          <w:p w14:paraId="430FCE2D" w14:textId="77777777" w:rsidR="00082112" w:rsidRPr="00082112" w:rsidRDefault="00082112" w:rsidP="00082112">
            <w:pPr>
              <w:pStyle w:val="Listaconvietas"/>
              <w:spacing w:after="200" w:line="276" w:lineRule="auto"/>
              <w:ind w:left="360" w:hanging="360"/>
              <w:rPr>
                <w:sz w:val="20"/>
                <w:szCs w:val="20"/>
                <w:lang w:val="es-EC"/>
              </w:rPr>
            </w:pPr>
            <w:r w:rsidRPr="00082112">
              <w:rPr>
                <w:sz w:val="20"/>
                <w:szCs w:val="20"/>
                <w:lang w:val="es-EC"/>
              </w:rPr>
              <w:t>El sistema generará y enviará facturas electrónicas automáticamente a los correos de los clientes.</w:t>
            </w:r>
          </w:p>
        </w:tc>
      </w:tr>
      <w:tr w:rsidR="00082112" w:rsidRPr="00082112" w14:paraId="50C4BBAE" w14:textId="77777777" w:rsidTr="004E5040">
        <w:tc>
          <w:tcPr>
            <w:tcW w:w="0" w:type="auto"/>
            <w:hideMark/>
          </w:tcPr>
          <w:p w14:paraId="5FA56912" w14:textId="77777777" w:rsidR="00082112" w:rsidRPr="00082112" w:rsidRDefault="00082112" w:rsidP="00082112">
            <w:pPr>
              <w:pStyle w:val="Listaconvietas"/>
              <w:spacing w:after="200" w:line="276" w:lineRule="auto"/>
              <w:ind w:left="360" w:hanging="360"/>
              <w:rPr>
                <w:sz w:val="20"/>
                <w:szCs w:val="20"/>
                <w:lang w:val="es-EC"/>
              </w:rPr>
            </w:pPr>
            <w:r w:rsidRPr="00082112">
              <w:rPr>
                <w:b/>
                <w:bCs/>
                <w:sz w:val="20"/>
                <w:szCs w:val="20"/>
                <w:lang w:val="es-EC"/>
              </w:rPr>
              <w:t>Prioridad</w:t>
            </w:r>
          </w:p>
        </w:tc>
        <w:tc>
          <w:tcPr>
            <w:tcW w:w="0" w:type="auto"/>
            <w:hideMark/>
          </w:tcPr>
          <w:p w14:paraId="67BCCB00" w14:textId="77777777" w:rsidR="00082112" w:rsidRPr="00082112" w:rsidRDefault="00082112" w:rsidP="00082112">
            <w:pPr>
              <w:pStyle w:val="Listaconvietas"/>
              <w:spacing w:after="200" w:line="276" w:lineRule="auto"/>
              <w:ind w:left="360" w:hanging="360"/>
              <w:rPr>
                <w:sz w:val="20"/>
                <w:szCs w:val="20"/>
                <w:lang w:val="es-EC"/>
              </w:rPr>
            </w:pPr>
            <w:r w:rsidRPr="00082112">
              <w:rPr>
                <w:sz w:val="20"/>
                <w:szCs w:val="20"/>
                <w:lang w:val="es-EC"/>
              </w:rPr>
              <w:t>Alta</w:t>
            </w:r>
          </w:p>
        </w:tc>
      </w:tr>
      <w:tr w:rsidR="00082112" w:rsidRPr="00082112" w14:paraId="0C3EDE17" w14:textId="77777777" w:rsidTr="004E5040">
        <w:tc>
          <w:tcPr>
            <w:tcW w:w="0" w:type="auto"/>
            <w:hideMark/>
          </w:tcPr>
          <w:p w14:paraId="2660E5A5" w14:textId="77777777" w:rsidR="00082112" w:rsidRPr="00082112" w:rsidRDefault="00082112" w:rsidP="00082112">
            <w:pPr>
              <w:pStyle w:val="Listaconvietas"/>
              <w:spacing w:after="200" w:line="276" w:lineRule="auto"/>
              <w:ind w:left="360" w:hanging="360"/>
              <w:rPr>
                <w:sz w:val="20"/>
                <w:szCs w:val="20"/>
                <w:lang w:val="es-EC"/>
              </w:rPr>
            </w:pPr>
            <w:r w:rsidRPr="00082112">
              <w:rPr>
                <w:b/>
                <w:bCs/>
                <w:sz w:val="20"/>
                <w:szCs w:val="20"/>
                <w:lang w:val="es-EC"/>
              </w:rPr>
              <w:t>Descripción</w:t>
            </w:r>
          </w:p>
        </w:tc>
        <w:tc>
          <w:tcPr>
            <w:tcW w:w="0" w:type="auto"/>
            <w:hideMark/>
          </w:tcPr>
          <w:p w14:paraId="6E569FD7" w14:textId="77777777" w:rsidR="00082112" w:rsidRPr="00082112" w:rsidRDefault="00082112" w:rsidP="00082112">
            <w:pPr>
              <w:pStyle w:val="Listaconvietas"/>
              <w:spacing w:after="200" w:line="276" w:lineRule="auto"/>
              <w:ind w:left="360" w:hanging="360"/>
              <w:rPr>
                <w:sz w:val="20"/>
                <w:szCs w:val="20"/>
                <w:lang w:val="es-EC"/>
              </w:rPr>
            </w:pPr>
            <w:r w:rsidRPr="00082112">
              <w:rPr>
                <w:sz w:val="20"/>
                <w:szCs w:val="20"/>
                <w:lang w:val="es-EC"/>
              </w:rPr>
              <w:t>El sistema generará y enviará automáticamente facturas electrónicas en formato PDF o XML al correo del cliente.</w:t>
            </w:r>
          </w:p>
        </w:tc>
      </w:tr>
    </w:tbl>
    <w:p w14:paraId="62DAC9E2" w14:textId="35B481A5" w:rsidR="00082112" w:rsidRPr="00082112" w:rsidRDefault="00082112" w:rsidP="00082112">
      <w:pPr>
        <w:pStyle w:val="Listaconvietas"/>
        <w:ind w:left="360" w:hanging="360"/>
        <w:rPr>
          <w:sz w:val="20"/>
          <w:szCs w:val="20"/>
          <w:lang w:val="es-EC"/>
        </w:rPr>
      </w:pPr>
    </w:p>
    <w:p w14:paraId="7E7FBF69" w14:textId="77777777" w:rsidR="00082112" w:rsidRPr="00082112" w:rsidRDefault="00082112" w:rsidP="00082112">
      <w:pPr>
        <w:pStyle w:val="Listaconvietas"/>
        <w:ind w:left="360" w:hanging="360"/>
        <w:rPr>
          <w:b/>
          <w:bCs/>
          <w:sz w:val="20"/>
          <w:szCs w:val="20"/>
          <w:lang w:val="es-EC"/>
        </w:rPr>
      </w:pPr>
      <w:r w:rsidRPr="00082112">
        <w:rPr>
          <w:b/>
          <w:bCs/>
          <w:sz w:val="20"/>
          <w:szCs w:val="20"/>
          <w:lang w:val="es-EC"/>
        </w:rPr>
        <w:t>Requerimiento Funcional 13: Enviar Recordatorios de Pago</w:t>
      </w:r>
    </w:p>
    <w:tbl>
      <w:tblPr>
        <w:tblStyle w:val="Tablaconcuadrcula"/>
        <w:tblW w:w="0" w:type="auto"/>
        <w:tblLook w:val="04A0" w:firstRow="1" w:lastRow="0" w:firstColumn="1" w:lastColumn="0" w:noHBand="0" w:noVBand="1"/>
      </w:tblPr>
      <w:tblGrid>
        <w:gridCol w:w="2267"/>
        <w:gridCol w:w="6363"/>
      </w:tblGrid>
      <w:tr w:rsidR="00082112" w:rsidRPr="00082112" w14:paraId="0DC46ADF" w14:textId="77777777" w:rsidTr="004E5040">
        <w:tc>
          <w:tcPr>
            <w:tcW w:w="0" w:type="auto"/>
            <w:hideMark/>
          </w:tcPr>
          <w:p w14:paraId="05DF16F5" w14:textId="77777777" w:rsidR="00082112" w:rsidRPr="00082112" w:rsidRDefault="00082112" w:rsidP="00082112">
            <w:pPr>
              <w:pStyle w:val="Listaconvietas"/>
              <w:spacing w:after="200" w:line="276" w:lineRule="auto"/>
              <w:ind w:left="360" w:hanging="360"/>
              <w:rPr>
                <w:b/>
                <w:bCs/>
                <w:sz w:val="20"/>
                <w:szCs w:val="20"/>
                <w:lang w:val="es-EC"/>
              </w:rPr>
            </w:pPr>
            <w:r w:rsidRPr="00082112">
              <w:rPr>
                <w:b/>
                <w:bCs/>
                <w:sz w:val="20"/>
                <w:szCs w:val="20"/>
                <w:lang w:val="es-EC"/>
              </w:rPr>
              <w:t>ID</w:t>
            </w:r>
          </w:p>
        </w:tc>
        <w:tc>
          <w:tcPr>
            <w:tcW w:w="0" w:type="auto"/>
            <w:hideMark/>
          </w:tcPr>
          <w:p w14:paraId="5A807990" w14:textId="77777777" w:rsidR="00082112" w:rsidRPr="00082112" w:rsidRDefault="00082112" w:rsidP="00082112">
            <w:pPr>
              <w:pStyle w:val="Listaconvietas"/>
              <w:spacing w:after="200" w:line="276" w:lineRule="auto"/>
              <w:ind w:left="360" w:hanging="360"/>
              <w:rPr>
                <w:b/>
                <w:bCs/>
                <w:sz w:val="20"/>
                <w:szCs w:val="20"/>
                <w:lang w:val="es-EC"/>
              </w:rPr>
            </w:pPr>
            <w:r w:rsidRPr="00082112">
              <w:rPr>
                <w:b/>
                <w:bCs/>
                <w:sz w:val="20"/>
                <w:szCs w:val="20"/>
                <w:lang w:val="es-EC"/>
              </w:rPr>
              <w:t>RF13</w:t>
            </w:r>
          </w:p>
        </w:tc>
      </w:tr>
      <w:tr w:rsidR="00082112" w:rsidRPr="00082112" w14:paraId="6952E83F" w14:textId="77777777" w:rsidTr="004E5040">
        <w:tc>
          <w:tcPr>
            <w:tcW w:w="0" w:type="auto"/>
            <w:hideMark/>
          </w:tcPr>
          <w:p w14:paraId="4344B385" w14:textId="77777777" w:rsidR="00082112" w:rsidRPr="00082112" w:rsidRDefault="00082112" w:rsidP="00082112">
            <w:pPr>
              <w:pStyle w:val="Listaconvietas"/>
              <w:spacing w:after="200" w:line="276" w:lineRule="auto"/>
              <w:ind w:left="360" w:hanging="360"/>
              <w:rPr>
                <w:sz w:val="20"/>
                <w:szCs w:val="20"/>
                <w:lang w:val="es-EC"/>
              </w:rPr>
            </w:pPr>
            <w:r w:rsidRPr="00082112">
              <w:rPr>
                <w:b/>
                <w:bCs/>
                <w:sz w:val="20"/>
                <w:szCs w:val="20"/>
                <w:lang w:val="es-EC"/>
              </w:rPr>
              <w:t>Requerimiento Funcional</w:t>
            </w:r>
          </w:p>
        </w:tc>
        <w:tc>
          <w:tcPr>
            <w:tcW w:w="0" w:type="auto"/>
            <w:hideMark/>
          </w:tcPr>
          <w:p w14:paraId="3DA7CC3C" w14:textId="77777777" w:rsidR="00082112" w:rsidRPr="00082112" w:rsidRDefault="00082112" w:rsidP="00082112">
            <w:pPr>
              <w:pStyle w:val="Listaconvietas"/>
              <w:spacing w:after="200" w:line="276" w:lineRule="auto"/>
              <w:ind w:left="360" w:hanging="360"/>
              <w:rPr>
                <w:sz w:val="20"/>
                <w:szCs w:val="20"/>
                <w:lang w:val="es-EC"/>
              </w:rPr>
            </w:pPr>
            <w:r w:rsidRPr="00082112">
              <w:rPr>
                <w:sz w:val="20"/>
                <w:szCs w:val="20"/>
                <w:lang w:val="es-EC"/>
              </w:rPr>
              <w:t>El sistema permitirá enviar recordatorios de pago 3 días antes del vencimiento vía WhatsApp.</w:t>
            </w:r>
          </w:p>
        </w:tc>
      </w:tr>
      <w:tr w:rsidR="00082112" w:rsidRPr="00082112" w14:paraId="312CB6F7" w14:textId="77777777" w:rsidTr="004E5040">
        <w:tc>
          <w:tcPr>
            <w:tcW w:w="0" w:type="auto"/>
            <w:hideMark/>
          </w:tcPr>
          <w:p w14:paraId="2CA4998C" w14:textId="77777777" w:rsidR="00082112" w:rsidRPr="00082112" w:rsidRDefault="00082112" w:rsidP="00082112">
            <w:pPr>
              <w:pStyle w:val="Listaconvietas"/>
              <w:spacing w:after="200" w:line="276" w:lineRule="auto"/>
              <w:ind w:left="360" w:hanging="360"/>
              <w:rPr>
                <w:sz w:val="20"/>
                <w:szCs w:val="20"/>
                <w:lang w:val="es-EC"/>
              </w:rPr>
            </w:pPr>
            <w:r w:rsidRPr="00082112">
              <w:rPr>
                <w:b/>
                <w:bCs/>
                <w:sz w:val="20"/>
                <w:szCs w:val="20"/>
                <w:lang w:val="es-EC"/>
              </w:rPr>
              <w:t>Comportamiento Esperado</w:t>
            </w:r>
          </w:p>
        </w:tc>
        <w:tc>
          <w:tcPr>
            <w:tcW w:w="0" w:type="auto"/>
            <w:hideMark/>
          </w:tcPr>
          <w:p w14:paraId="41A34F79" w14:textId="77777777" w:rsidR="00082112" w:rsidRPr="00082112" w:rsidRDefault="00082112" w:rsidP="00082112">
            <w:pPr>
              <w:pStyle w:val="Listaconvietas"/>
              <w:spacing w:after="200" w:line="276" w:lineRule="auto"/>
              <w:ind w:left="360" w:hanging="360"/>
              <w:rPr>
                <w:sz w:val="20"/>
                <w:szCs w:val="20"/>
                <w:lang w:val="es-EC"/>
              </w:rPr>
            </w:pPr>
            <w:r w:rsidRPr="00082112">
              <w:rPr>
                <w:sz w:val="20"/>
                <w:szCs w:val="20"/>
                <w:lang w:val="es-EC"/>
              </w:rPr>
              <w:t>El sistema enviará automáticamente recordatorios de pago por WhatsApp tres días antes de la fecha de vencimiento.</w:t>
            </w:r>
          </w:p>
        </w:tc>
      </w:tr>
      <w:tr w:rsidR="00082112" w:rsidRPr="00082112" w14:paraId="3E3E2BB0" w14:textId="77777777" w:rsidTr="004E5040">
        <w:tc>
          <w:tcPr>
            <w:tcW w:w="0" w:type="auto"/>
            <w:hideMark/>
          </w:tcPr>
          <w:p w14:paraId="1B73EBB0" w14:textId="77777777" w:rsidR="00082112" w:rsidRPr="00082112" w:rsidRDefault="00082112" w:rsidP="00082112">
            <w:pPr>
              <w:pStyle w:val="Listaconvietas"/>
              <w:spacing w:after="200" w:line="276" w:lineRule="auto"/>
              <w:ind w:left="360" w:hanging="360"/>
              <w:rPr>
                <w:sz w:val="20"/>
                <w:szCs w:val="20"/>
                <w:lang w:val="es-EC"/>
              </w:rPr>
            </w:pPr>
            <w:r w:rsidRPr="00082112">
              <w:rPr>
                <w:b/>
                <w:bCs/>
                <w:sz w:val="20"/>
                <w:szCs w:val="20"/>
                <w:lang w:val="es-EC"/>
              </w:rPr>
              <w:t>Prioridad</w:t>
            </w:r>
          </w:p>
        </w:tc>
        <w:tc>
          <w:tcPr>
            <w:tcW w:w="0" w:type="auto"/>
            <w:hideMark/>
          </w:tcPr>
          <w:p w14:paraId="49257D21" w14:textId="77777777" w:rsidR="00082112" w:rsidRPr="00082112" w:rsidRDefault="00082112" w:rsidP="00082112">
            <w:pPr>
              <w:pStyle w:val="Listaconvietas"/>
              <w:spacing w:after="200" w:line="276" w:lineRule="auto"/>
              <w:ind w:left="360" w:hanging="360"/>
              <w:rPr>
                <w:sz w:val="20"/>
                <w:szCs w:val="20"/>
                <w:lang w:val="es-EC"/>
              </w:rPr>
            </w:pPr>
            <w:r w:rsidRPr="00082112">
              <w:rPr>
                <w:sz w:val="20"/>
                <w:szCs w:val="20"/>
                <w:lang w:val="es-EC"/>
              </w:rPr>
              <w:t>Alta</w:t>
            </w:r>
          </w:p>
        </w:tc>
      </w:tr>
      <w:tr w:rsidR="00082112" w:rsidRPr="00082112" w14:paraId="0F07AB15" w14:textId="77777777" w:rsidTr="004E5040">
        <w:tc>
          <w:tcPr>
            <w:tcW w:w="0" w:type="auto"/>
            <w:hideMark/>
          </w:tcPr>
          <w:p w14:paraId="721ECA76" w14:textId="77777777" w:rsidR="00082112" w:rsidRPr="00082112" w:rsidRDefault="00082112" w:rsidP="00082112">
            <w:pPr>
              <w:pStyle w:val="Listaconvietas"/>
              <w:spacing w:after="200" w:line="276" w:lineRule="auto"/>
              <w:ind w:left="360" w:hanging="360"/>
              <w:rPr>
                <w:sz w:val="20"/>
                <w:szCs w:val="20"/>
                <w:lang w:val="es-EC"/>
              </w:rPr>
            </w:pPr>
            <w:r w:rsidRPr="00082112">
              <w:rPr>
                <w:b/>
                <w:bCs/>
                <w:sz w:val="20"/>
                <w:szCs w:val="20"/>
                <w:lang w:val="es-EC"/>
              </w:rPr>
              <w:t>Descripción</w:t>
            </w:r>
          </w:p>
        </w:tc>
        <w:tc>
          <w:tcPr>
            <w:tcW w:w="0" w:type="auto"/>
            <w:hideMark/>
          </w:tcPr>
          <w:p w14:paraId="224A14AB" w14:textId="77777777" w:rsidR="00082112" w:rsidRPr="00082112" w:rsidRDefault="00082112" w:rsidP="00082112">
            <w:pPr>
              <w:pStyle w:val="Listaconvietas"/>
              <w:spacing w:after="200" w:line="276" w:lineRule="auto"/>
              <w:ind w:left="360" w:hanging="360"/>
              <w:rPr>
                <w:sz w:val="20"/>
                <w:szCs w:val="20"/>
                <w:lang w:val="es-EC"/>
              </w:rPr>
            </w:pPr>
            <w:r w:rsidRPr="00082112">
              <w:rPr>
                <w:sz w:val="20"/>
                <w:szCs w:val="20"/>
                <w:lang w:val="es-EC"/>
              </w:rPr>
              <w:t>El sistema enviará recordatorios automáticos vía WhatsApp tres días antes de la fecha de vencimiento del pago.</w:t>
            </w:r>
          </w:p>
        </w:tc>
      </w:tr>
    </w:tbl>
    <w:p w14:paraId="343AF8A1" w14:textId="5A9133F4" w:rsidR="00082112" w:rsidRPr="00082112" w:rsidRDefault="00082112" w:rsidP="00082112">
      <w:pPr>
        <w:pStyle w:val="Listaconvietas"/>
        <w:ind w:left="360" w:hanging="360"/>
        <w:rPr>
          <w:sz w:val="20"/>
          <w:szCs w:val="20"/>
          <w:lang w:val="es-EC"/>
        </w:rPr>
      </w:pPr>
    </w:p>
    <w:p w14:paraId="55611493" w14:textId="77777777" w:rsidR="00082112" w:rsidRPr="00082112" w:rsidRDefault="00082112" w:rsidP="00082112">
      <w:pPr>
        <w:pStyle w:val="Listaconvietas"/>
        <w:ind w:left="360" w:hanging="360"/>
        <w:rPr>
          <w:b/>
          <w:bCs/>
          <w:sz w:val="20"/>
          <w:szCs w:val="20"/>
          <w:lang w:val="es-EC"/>
        </w:rPr>
      </w:pPr>
      <w:r w:rsidRPr="00082112">
        <w:rPr>
          <w:b/>
          <w:bCs/>
          <w:sz w:val="20"/>
          <w:szCs w:val="20"/>
          <w:lang w:val="es-EC"/>
        </w:rPr>
        <w:t>Requerimiento Funcional 14: Notificar Eventos de Afectaciones Climáticas</w:t>
      </w:r>
    </w:p>
    <w:tbl>
      <w:tblPr>
        <w:tblStyle w:val="Tablaconcuadrcula"/>
        <w:tblW w:w="0" w:type="auto"/>
        <w:tblLook w:val="04A0" w:firstRow="1" w:lastRow="0" w:firstColumn="1" w:lastColumn="0" w:noHBand="0" w:noVBand="1"/>
      </w:tblPr>
      <w:tblGrid>
        <w:gridCol w:w="2240"/>
        <w:gridCol w:w="6390"/>
      </w:tblGrid>
      <w:tr w:rsidR="00082112" w:rsidRPr="00082112" w14:paraId="45919D53" w14:textId="77777777" w:rsidTr="004E5040">
        <w:tc>
          <w:tcPr>
            <w:tcW w:w="0" w:type="auto"/>
            <w:hideMark/>
          </w:tcPr>
          <w:p w14:paraId="085F2E50" w14:textId="77777777" w:rsidR="00082112" w:rsidRPr="00082112" w:rsidRDefault="00082112" w:rsidP="00082112">
            <w:pPr>
              <w:pStyle w:val="Listaconvietas"/>
              <w:spacing w:after="200" w:line="276" w:lineRule="auto"/>
              <w:ind w:left="360" w:hanging="360"/>
              <w:rPr>
                <w:b/>
                <w:bCs/>
                <w:sz w:val="20"/>
                <w:szCs w:val="20"/>
                <w:lang w:val="es-EC"/>
              </w:rPr>
            </w:pPr>
            <w:r w:rsidRPr="00082112">
              <w:rPr>
                <w:b/>
                <w:bCs/>
                <w:sz w:val="20"/>
                <w:szCs w:val="20"/>
                <w:lang w:val="es-EC"/>
              </w:rPr>
              <w:t>ID</w:t>
            </w:r>
          </w:p>
        </w:tc>
        <w:tc>
          <w:tcPr>
            <w:tcW w:w="0" w:type="auto"/>
            <w:hideMark/>
          </w:tcPr>
          <w:p w14:paraId="46805D8C" w14:textId="77777777" w:rsidR="00082112" w:rsidRPr="00082112" w:rsidRDefault="00082112" w:rsidP="00082112">
            <w:pPr>
              <w:pStyle w:val="Listaconvietas"/>
              <w:spacing w:after="200" w:line="276" w:lineRule="auto"/>
              <w:ind w:left="360" w:hanging="360"/>
              <w:rPr>
                <w:b/>
                <w:bCs/>
                <w:sz w:val="20"/>
                <w:szCs w:val="20"/>
                <w:lang w:val="es-EC"/>
              </w:rPr>
            </w:pPr>
            <w:r w:rsidRPr="00082112">
              <w:rPr>
                <w:b/>
                <w:bCs/>
                <w:sz w:val="20"/>
                <w:szCs w:val="20"/>
                <w:lang w:val="es-EC"/>
              </w:rPr>
              <w:t>RF14</w:t>
            </w:r>
          </w:p>
        </w:tc>
      </w:tr>
      <w:tr w:rsidR="00082112" w:rsidRPr="00082112" w14:paraId="43449715" w14:textId="77777777" w:rsidTr="004E5040">
        <w:tc>
          <w:tcPr>
            <w:tcW w:w="0" w:type="auto"/>
            <w:hideMark/>
          </w:tcPr>
          <w:p w14:paraId="7E4D4E58" w14:textId="77777777" w:rsidR="00082112" w:rsidRPr="00082112" w:rsidRDefault="00082112" w:rsidP="00082112">
            <w:pPr>
              <w:pStyle w:val="Listaconvietas"/>
              <w:spacing w:after="200" w:line="276" w:lineRule="auto"/>
              <w:ind w:left="360" w:hanging="360"/>
              <w:rPr>
                <w:sz w:val="20"/>
                <w:szCs w:val="20"/>
                <w:lang w:val="es-EC"/>
              </w:rPr>
            </w:pPr>
            <w:r w:rsidRPr="00082112">
              <w:rPr>
                <w:b/>
                <w:bCs/>
                <w:sz w:val="20"/>
                <w:szCs w:val="20"/>
                <w:lang w:val="es-EC"/>
              </w:rPr>
              <w:t>Requerimiento Funcional</w:t>
            </w:r>
          </w:p>
        </w:tc>
        <w:tc>
          <w:tcPr>
            <w:tcW w:w="0" w:type="auto"/>
            <w:hideMark/>
          </w:tcPr>
          <w:p w14:paraId="76C373F6" w14:textId="77777777" w:rsidR="00082112" w:rsidRPr="00082112" w:rsidRDefault="00082112" w:rsidP="00082112">
            <w:pPr>
              <w:pStyle w:val="Listaconvietas"/>
              <w:spacing w:after="200" w:line="276" w:lineRule="auto"/>
              <w:ind w:left="360" w:hanging="360"/>
              <w:rPr>
                <w:sz w:val="20"/>
                <w:szCs w:val="20"/>
                <w:lang w:val="es-EC"/>
              </w:rPr>
            </w:pPr>
            <w:r w:rsidRPr="00082112">
              <w:rPr>
                <w:sz w:val="20"/>
                <w:szCs w:val="20"/>
                <w:lang w:val="es-EC"/>
              </w:rPr>
              <w:t>El sistema permitirá notificar eventos como afectaciones climáticas o cortes programados.</w:t>
            </w:r>
          </w:p>
        </w:tc>
      </w:tr>
      <w:tr w:rsidR="00082112" w:rsidRPr="00082112" w14:paraId="600A87D8" w14:textId="77777777" w:rsidTr="004E5040">
        <w:tc>
          <w:tcPr>
            <w:tcW w:w="0" w:type="auto"/>
            <w:hideMark/>
          </w:tcPr>
          <w:p w14:paraId="3964DE11" w14:textId="77777777" w:rsidR="00082112" w:rsidRPr="00082112" w:rsidRDefault="00082112" w:rsidP="00082112">
            <w:pPr>
              <w:pStyle w:val="Listaconvietas"/>
              <w:spacing w:after="200" w:line="276" w:lineRule="auto"/>
              <w:ind w:left="360" w:hanging="360"/>
              <w:rPr>
                <w:sz w:val="20"/>
                <w:szCs w:val="20"/>
                <w:lang w:val="es-EC"/>
              </w:rPr>
            </w:pPr>
            <w:r w:rsidRPr="00082112">
              <w:rPr>
                <w:b/>
                <w:bCs/>
                <w:sz w:val="20"/>
                <w:szCs w:val="20"/>
                <w:lang w:val="es-EC"/>
              </w:rPr>
              <w:lastRenderedPageBreak/>
              <w:t>Comportamiento Esperado</w:t>
            </w:r>
          </w:p>
        </w:tc>
        <w:tc>
          <w:tcPr>
            <w:tcW w:w="0" w:type="auto"/>
            <w:hideMark/>
          </w:tcPr>
          <w:p w14:paraId="6DA7F90E" w14:textId="77777777" w:rsidR="00082112" w:rsidRPr="00082112" w:rsidRDefault="00082112" w:rsidP="00082112">
            <w:pPr>
              <w:pStyle w:val="Listaconvietas"/>
              <w:spacing w:after="200" w:line="276" w:lineRule="auto"/>
              <w:ind w:left="360" w:hanging="360"/>
              <w:rPr>
                <w:sz w:val="20"/>
                <w:szCs w:val="20"/>
                <w:lang w:val="es-EC"/>
              </w:rPr>
            </w:pPr>
            <w:r w:rsidRPr="00082112">
              <w:rPr>
                <w:sz w:val="20"/>
                <w:szCs w:val="20"/>
                <w:lang w:val="es-EC"/>
              </w:rPr>
              <w:t>El sistema enviará notificaciones automáticas a los clientes sobre eventos de afectaciones climáticas o cortes programados.</w:t>
            </w:r>
          </w:p>
        </w:tc>
      </w:tr>
      <w:tr w:rsidR="00082112" w:rsidRPr="00082112" w14:paraId="072D4B81" w14:textId="77777777" w:rsidTr="004E5040">
        <w:tc>
          <w:tcPr>
            <w:tcW w:w="0" w:type="auto"/>
            <w:hideMark/>
          </w:tcPr>
          <w:p w14:paraId="0F0A49C1" w14:textId="77777777" w:rsidR="00082112" w:rsidRPr="00082112" w:rsidRDefault="00082112" w:rsidP="00082112">
            <w:pPr>
              <w:pStyle w:val="Listaconvietas"/>
              <w:spacing w:after="200" w:line="276" w:lineRule="auto"/>
              <w:ind w:left="360" w:hanging="360"/>
              <w:rPr>
                <w:sz w:val="20"/>
                <w:szCs w:val="20"/>
                <w:lang w:val="es-EC"/>
              </w:rPr>
            </w:pPr>
            <w:r w:rsidRPr="00082112">
              <w:rPr>
                <w:b/>
                <w:bCs/>
                <w:sz w:val="20"/>
                <w:szCs w:val="20"/>
                <w:lang w:val="es-EC"/>
              </w:rPr>
              <w:t>Prioridad</w:t>
            </w:r>
          </w:p>
        </w:tc>
        <w:tc>
          <w:tcPr>
            <w:tcW w:w="0" w:type="auto"/>
            <w:hideMark/>
          </w:tcPr>
          <w:p w14:paraId="18BC3440" w14:textId="77777777" w:rsidR="00082112" w:rsidRPr="00082112" w:rsidRDefault="00082112" w:rsidP="00082112">
            <w:pPr>
              <w:pStyle w:val="Listaconvietas"/>
              <w:spacing w:after="200" w:line="276" w:lineRule="auto"/>
              <w:ind w:left="360" w:hanging="360"/>
              <w:rPr>
                <w:sz w:val="20"/>
                <w:szCs w:val="20"/>
                <w:lang w:val="es-EC"/>
              </w:rPr>
            </w:pPr>
            <w:r w:rsidRPr="00082112">
              <w:rPr>
                <w:sz w:val="20"/>
                <w:szCs w:val="20"/>
                <w:lang w:val="es-EC"/>
              </w:rPr>
              <w:t>Media</w:t>
            </w:r>
          </w:p>
        </w:tc>
      </w:tr>
      <w:tr w:rsidR="00082112" w:rsidRPr="00082112" w14:paraId="7456C32B" w14:textId="77777777" w:rsidTr="004E5040">
        <w:tc>
          <w:tcPr>
            <w:tcW w:w="0" w:type="auto"/>
            <w:hideMark/>
          </w:tcPr>
          <w:p w14:paraId="6FB63594" w14:textId="77777777" w:rsidR="00082112" w:rsidRPr="00082112" w:rsidRDefault="00082112" w:rsidP="00082112">
            <w:pPr>
              <w:pStyle w:val="Listaconvietas"/>
              <w:spacing w:after="200" w:line="276" w:lineRule="auto"/>
              <w:ind w:left="360" w:hanging="360"/>
              <w:rPr>
                <w:sz w:val="20"/>
                <w:szCs w:val="20"/>
                <w:lang w:val="es-EC"/>
              </w:rPr>
            </w:pPr>
            <w:r w:rsidRPr="00082112">
              <w:rPr>
                <w:b/>
                <w:bCs/>
                <w:sz w:val="20"/>
                <w:szCs w:val="20"/>
                <w:lang w:val="es-EC"/>
              </w:rPr>
              <w:t>Descripción</w:t>
            </w:r>
          </w:p>
        </w:tc>
        <w:tc>
          <w:tcPr>
            <w:tcW w:w="0" w:type="auto"/>
            <w:hideMark/>
          </w:tcPr>
          <w:p w14:paraId="3C3264EE" w14:textId="77777777" w:rsidR="00082112" w:rsidRPr="00082112" w:rsidRDefault="00082112" w:rsidP="00082112">
            <w:pPr>
              <w:pStyle w:val="Listaconvietas"/>
              <w:spacing w:after="200" w:line="276" w:lineRule="auto"/>
              <w:ind w:left="360" w:hanging="360"/>
              <w:rPr>
                <w:sz w:val="20"/>
                <w:szCs w:val="20"/>
                <w:lang w:val="es-EC"/>
              </w:rPr>
            </w:pPr>
            <w:r w:rsidRPr="00082112">
              <w:rPr>
                <w:sz w:val="20"/>
                <w:szCs w:val="20"/>
                <w:lang w:val="es-EC"/>
              </w:rPr>
              <w:t>El sistema notificará automáticamente a los clientes acerca de afectaciones climáticas o cortes de servicio programados.</w:t>
            </w:r>
          </w:p>
        </w:tc>
      </w:tr>
    </w:tbl>
    <w:p w14:paraId="3F8A381D" w14:textId="7F37C410" w:rsidR="00082112" w:rsidRPr="00082112" w:rsidRDefault="00082112" w:rsidP="00082112">
      <w:pPr>
        <w:pStyle w:val="Listaconvietas"/>
        <w:ind w:left="360" w:hanging="360"/>
        <w:rPr>
          <w:sz w:val="20"/>
          <w:szCs w:val="20"/>
          <w:lang w:val="es-EC"/>
        </w:rPr>
      </w:pPr>
    </w:p>
    <w:p w14:paraId="3497952A" w14:textId="77777777" w:rsidR="00082112" w:rsidRPr="00082112" w:rsidRDefault="00082112" w:rsidP="00082112">
      <w:pPr>
        <w:pStyle w:val="Listaconvietas"/>
        <w:ind w:left="360" w:hanging="360"/>
        <w:rPr>
          <w:b/>
          <w:bCs/>
          <w:sz w:val="20"/>
          <w:szCs w:val="20"/>
          <w:lang w:val="es-EC"/>
        </w:rPr>
      </w:pPr>
      <w:r w:rsidRPr="00082112">
        <w:rPr>
          <w:b/>
          <w:bCs/>
          <w:sz w:val="20"/>
          <w:szCs w:val="20"/>
          <w:lang w:val="es-EC"/>
        </w:rPr>
        <w:t>Requerimiento Funcional 15: Alertar Cortes por Morosidad</w:t>
      </w:r>
    </w:p>
    <w:tbl>
      <w:tblPr>
        <w:tblStyle w:val="Tablaconcuadrcula"/>
        <w:tblW w:w="0" w:type="auto"/>
        <w:tblLook w:val="04A0" w:firstRow="1" w:lastRow="0" w:firstColumn="1" w:lastColumn="0" w:noHBand="0" w:noVBand="1"/>
      </w:tblPr>
      <w:tblGrid>
        <w:gridCol w:w="2184"/>
        <w:gridCol w:w="6446"/>
      </w:tblGrid>
      <w:tr w:rsidR="00082112" w:rsidRPr="00082112" w14:paraId="294B0CAD" w14:textId="77777777" w:rsidTr="004E5040">
        <w:tc>
          <w:tcPr>
            <w:tcW w:w="0" w:type="auto"/>
            <w:hideMark/>
          </w:tcPr>
          <w:p w14:paraId="364243ED" w14:textId="77777777" w:rsidR="00082112" w:rsidRPr="00082112" w:rsidRDefault="00082112" w:rsidP="00082112">
            <w:pPr>
              <w:pStyle w:val="Listaconvietas"/>
              <w:spacing w:after="200" w:line="276" w:lineRule="auto"/>
              <w:ind w:left="360" w:hanging="360"/>
              <w:rPr>
                <w:b/>
                <w:bCs/>
                <w:sz w:val="20"/>
                <w:szCs w:val="20"/>
                <w:lang w:val="es-EC"/>
              </w:rPr>
            </w:pPr>
            <w:r w:rsidRPr="00082112">
              <w:rPr>
                <w:b/>
                <w:bCs/>
                <w:sz w:val="20"/>
                <w:szCs w:val="20"/>
                <w:lang w:val="es-EC"/>
              </w:rPr>
              <w:t>ID</w:t>
            </w:r>
          </w:p>
        </w:tc>
        <w:tc>
          <w:tcPr>
            <w:tcW w:w="0" w:type="auto"/>
            <w:hideMark/>
          </w:tcPr>
          <w:p w14:paraId="2734A282" w14:textId="77777777" w:rsidR="00082112" w:rsidRPr="00082112" w:rsidRDefault="00082112" w:rsidP="00082112">
            <w:pPr>
              <w:pStyle w:val="Listaconvietas"/>
              <w:spacing w:after="200" w:line="276" w:lineRule="auto"/>
              <w:ind w:left="360" w:hanging="360"/>
              <w:rPr>
                <w:b/>
                <w:bCs/>
                <w:sz w:val="20"/>
                <w:szCs w:val="20"/>
                <w:lang w:val="es-EC"/>
              </w:rPr>
            </w:pPr>
            <w:r w:rsidRPr="00082112">
              <w:rPr>
                <w:b/>
                <w:bCs/>
                <w:sz w:val="20"/>
                <w:szCs w:val="20"/>
                <w:lang w:val="es-EC"/>
              </w:rPr>
              <w:t>RF15</w:t>
            </w:r>
          </w:p>
        </w:tc>
      </w:tr>
      <w:tr w:rsidR="00082112" w:rsidRPr="00082112" w14:paraId="0E99A1DE" w14:textId="77777777" w:rsidTr="004E5040">
        <w:tc>
          <w:tcPr>
            <w:tcW w:w="0" w:type="auto"/>
            <w:hideMark/>
          </w:tcPr>
          <w:p w14:paraId="3F320C35" w14:textId="77777777" w:rsidR="00082112" w:rsidRPr="00082112" w:rsidRDefault="00082112" w:rsidP="00082112">
            <w:pPr>
              <w:pStyle w:val="Listaconvietas"/>
              <w:spacing w:after="200" w:line="276" w:lineRule="auto"/>
              <w:ind w:left="360" w:hanging="360"/>
              <w:rPr>
                <w:sz w:val="20"/>
                <w:szCs w:val="20"/>
                <w:lang w:val="es-EC"/>
              </w:rPr>
            </w:pPr>
            <w:r w:rsidRPr="00082112">
              <w:rPr>
                <w:b/>
                <w:bCs/>
                <w:sz w:val="20"/>
                <w:szCs w:val="20"/>
                <w:lang w:val="es-EC"/>
              </w:rPr>
              <w:t>Requerimiento Funcional</w:t>
            </w:r>
          </w:p>
        </w:tc>
        <w:tc>
          <w:tcPr>
            <w:tcW w:w="0" w:type="auto"/>
            <w:hideMark/>
          </w:tcPr>
          <w:p w14:paraId="7E0B3267" w14:textId="77777777" w:rsidR="00082112" w:rsidRPr="00082112" w:rsidRDefault="00082112" w:rsidP="00082112">
            <w:pPr>
              <w:pStyle w:val="Listaconvietas"/>
              <w:spacing w:after="200" w:line="276" w:lineRule="auto"/>
              <w:ind w:left="360" w:hanging="360"/>
              <w:rPr>
                <w:sz w:val="20"/>
                <w:szCs w:val="20"/>
                <w:lang w:val="es-EC"/>
              </w:rPr>
            </w:pPr>
            <w:r w:rsidRPr="00082112">
              <w:rPr>
                <w:sz w:val="20"/>
                <w:szCs w:val="20"/>
                <w:lang w:val="es-EC"/>
              </w:rPr>
              <w:t>El sistema permitirá alertar cortes por morosidad con detalle del monto y fecha límite.</w:t>
            </w:r>
          </w:p>
        </w:tc>
      </w:tr>
      <w:tr w:rsidR="00082112" w:rsidRPr="00082112" w14:paraId="0A4F53E7" w14:textId="77777777" w:rsidTr="004E5040">
        <w:tc>
          <w:tcPr>
            <w:tcW w:w="0" w:type="auto"/>
            <w:hideMark/>
          </w:tcPr>
          <w:p w14:paraId="36E36C49" w14:textId="77777777" w:rsidR="00082112" w:rsidRPr="00082112" w:rsidRDefault="00082112" w:rsidP="00082112">
            <w:pPr>
              <w:pStyle w:val="Listaconvietas"/>
              <w:spacing w:after="200" w:line="276" w:lineRule="auto"/>
              <w:ind w:left="360" w:hanging="360"/>
              <w:rPr>
                <w:sz w:val="20"/>
                <w:szCs w:val="20"/>
                <w:lang w:val="es-EC"/>
              </w:rPr>
            </w:pPr>
            <w:r w:rsidRPr="00082112">
              <w:rPr>
                <w:b/>
                <w:bCs/>
                <w:sz w:val="20"/>
                <w:szCs w:val="20"/>
                <w:lang w:val="es-EC"/>
              </w:rPr>
              <w:t>Comportamiento Esperado</w:t>
            </w:r>
          </w:p>
        </w:tc>
        <w:tc>
          <w:tcPr>
            <w:tcW w:w="0" w:type="auto"/>
            <w:hideMark/>
          </w:tcPr>
          <w:p w14:paraId="4DBDED8F" w14:textId="77777777" w:rsidR="00082112" w:rsidRPr="00082112" w:rsidRDefault="00082112" w:rsidP="00082112">
            <w:pPr>
              <w:pStyle w:val="Listaconvietas"/>
              <w:spacing w:after="200" w:line="276" w:lineRule="auto"/>
              <w:ind w:left="360" w:hanging="360"/>
              <w:rPr>
                <w:sz w:val="20"/>
                <w:szCs w:val="20"/>
                <w:lang w:val="es-EC"/>
              </w:rPr>
            </w:pPr>
            <w:r w:rsidRPr="00082112">
              <w:rPr>
                <w:sz w:val="20"/>
                <w:szCs w:val="20"/>
                <w:lang w:val="es-EC"/>
              </w:rPr>
              <w:t>El sistema enviará alertas automáticas de cortes por morosidad a los clientes, incluyendo el monto pendiente y la fecha límite para el pago.</w:t>
            </w:r>
          </w:p>
        </w:tc>
      </w:tr>
      <w:tr w:rsidR="00082112" w:rsidRPr="00082112" w14:paraId="14900CAC" w14:textId="77777777" w:rsidTr="004E5040">
        <w:tc>
          <w:tcPr>
            <w:tcW w:w="0" w:type="auto"/>
            <w:hideMark/>
          </w:tcPr>
          <w:p w14:paraId="20528D4D" w14:textId="77777777" w:rsidR="00082112" w:rsidRPr="00082112" w:rsidRDefault="00082112" w:rsidP="00082112">
            <w:pPr>
              <w:pStyle w:val="Listaconvietas"/>
              <w:spacing w:after="200" w:line="276" w:lineRule="auto"/>
              <w:ind w:left="360" w:hanging="360"/>
              <w:rPr>
                <w:sz w:val="20"/>
                <w:szCs w:val="20"/>
                <w:lang w:val="es-EC"/>
              </w:rPr>
            </w:pPr>
            <w:r w:rsidRPr="00082112">
              <w:rPr>
                <w:b/>
                <w:bCs/>
                <w:sz w:val="20"/>
                <w:szCs w:val="20"/>
                <w:lang w:val="es-EC"/>
              </w:rPr>
              <w:t>Prioridad</w:t>
            </w:r>
          </w:p>
        </w:tc>
        <w:tc>
          <w:tcPr>
            <w:tcW w:w="0" w:type="auto"/>
            <w:hideMark/>
          </w:tcPr>
          <w:p w14:paraId="1A038849" w14:textId="77777777" w:rsidR="00082112" w:rsidRPr="00082112" w:rsidRDefault="00082112" w:rsidP="00082112">
            <w:pPr>
              <w:pStyle w:val="Listaconvietas"/>
              <w:spacing w:after="200" w:line="276" w:lineRule="auto"/>
              <w:ind w:left="360" w:hanging="360"/>
              <w:rPr>
                <w:sz w:val="20"/>
                <w:szCs w:val="20"/>
                <w:lang w:val="es-EC"/>
              </w:rPr>
            </w:pPr>
            <w:r w:rsidRPr="00082112">
              <w:rPr>
                <w:sz w:val="20"/>
                <w:szCs w:val="20"/>
                <w:lang w:val="es-EC"/>
              </w:rPr>
              <w:t>Alta</w:t>
            </w:r>
          </w:p>
        </w:tc>
      </w:tr>
      <w:tr w:rsidR="00082112" w:rsidRPr="00082112" w14:paraId="3B38818E" w14:textId="77777777" w:rsidTr="004E5040">
        <w:tc>
          <w:tcPr>
            <w:tcW w:w="0" w:type="auto"/>
            <w:hideMark/>
          </w:tcPr>
          <w:p w14:paraId="7542E624" w14:textId="77777777" w:rsidR="00082112" w:rsidRPr="00082112" w:rsidRDefault="00082112" w:rsidP="00082112">
            <w:pPr>
              <w:pStyle w:val="Listaconvietas"/>
              <w:spacing w:after="200" w:line="276" w:lineRule="auto"/>
              <w:ind w:left="360" w:hanging="360"/>
              <w:rPr>
                <w:sz w:val="20"/>
                <w:szCs w:val="20"/>
                <w:lang w:val="es-EC"/>
              </w:rPr>
            </w:pPr>
            <w:r w:rsidRPr="00082112">
              <w:rPr>
                <w:b/>
                <w:bCs/>
                <w:sz w:val="20"/>
                <w:szCs w:val="20"/>
                <w:lang w:val="es-EC"/>
              </w:rPr>
              <w:t>Descripción</w:t>
            </w:r>
          </w:p>
        </w:tc>
        <w:tc>
          <w:tcPr>
            <w:tcW w:w="0" w:type="auto"/>
            <w:hideMark/>
          </w:tcPr>
          <w:p w14:paraId="2283F41B" w14:textId="77777777" w:rsidR="00082112" w:rsidRPr="00082112" w:rsidRDefault="00082112" w:rsidP="00082112">
            <w:pPr>
              <w:pStyle w:val="Listaconvietas"/>
              <w:spacing w:after="200" w:line="276" w:lineRule="auto"/>
              <w:ind w:left="360" w:hanging="360"/>
              <w:rPr>
                <w:sz w:val="20"/>
                <w:szCs w:val="20"/>
                <w:lang w:val="es-EC"/>
              </w:rPr>
            </w:pPr>
            <w:r w:rsidRPr="00082112">
              <w:rPr>
                <w:sz w:val="20"/>
                <w:szCs w:val="20"/>
                <w:lang w:val="es-EC"/>
              </w:rPr>
              <w:t>El sistema notificará automáticamente a los clientes sobre los cortes por morosidad, detallando el monto y la fecha límite de pago.</w:t>
            </w:r>
          </w:p>
        </w:tc>
      </w:tr>
    </w:tbl>
    <w:p w14:paraId="01CF04F3" w14:textId="03EEED88" w:rsidR="00082112" w:rsidRPr="00082112" w:rsidRDefault="00082112" w:rsidP="00082112">
      <w:pPr>
        <w:pStyle w:val="Listaconvietas"/>
        <w:ind w:left="360" w:hanging="360"/>
        <w:rPr>
          <w:sz w:val="20"/>
          <w:szCs w:val="20"/>
          <w:lang w:val="es-EC"/>
        </w:rPr>
      </w:pPr>
    </w:p>
    <w:p w14:paraId="7DFD8204" w14:textId="77777777" w:rsidR="00082112" w:rsidRPr="00082112" w:rsidRDefault="00082112" w:rsidP="00082112">
      <w:pPr>
        <w:pStyle w:val="Listaconvietas"/>
        <w:ind w:left="360" w:hanging="360"/>
        <w:rPr>
          <w:b/>
          <w:bCs/>
          <w:sz w:val="20"/>
          <w:szCs w:val="20"/>
          <w:lang w:val="es-EC"/>
        </w:rPr>
      </w:pPr>
      <w:r w:rsidRPr="00082112">
        <w:rPr>
          <w:b/>
          <w:bCs/>
          <w:sz w:val="20"/>
          <w:szCs w:val="20"/>
          <w:lang w:val="es-EC"/>
        </w:rPr>
        <w:t>Requerimiento Funcional 16: Notificar Restablecimiento del Servicio</w:t>
      </w:r>
    </w:p>
    <w:tbl>
      <w:tblPr>
        <w:tblStyle w:val="Tablaconcuadrcula"/>
        <w:tblW w:w="0" w:type="auto"/>
        <w:tblLook w:val="04A0" w:firstRow="1" w:lastRow="0" w:firstColumn="1" w:lastColumn="0" w:noHBand="0" w:noVBand="1"/>
      </w:tblPr>
      <w:tblGrid>
        <w:gridCol w:w="2214"/>
        <w:gridCol w:w="6416"/>
      </w:tblGrid>
      <w:tr w:rsidR="00082112" w:rsidRPr="00082112" w14:paraId="62EE69F5" w14:textId="77777777" w:rsidTr="004E5040">
        <w:tc>
          <w:tcPr>
            <w:tcW w:w="0" w:type="auto"/>
            <w:hideMark/>
          </w:tcPr>
          <w:p w14:paraId="0171C5F3" w14:textId="77777777" w:rsidR="00082112" w:rsidRPr="00082112" w:rsidRDefault="00082112" w:rsidP="00082112">
            <w:pPr>
              <w:pStyle w:val="Listaconvietas"/>
              <w:spacing w:after="200" w:line="276" w:lineRule="auto"/>
              <w:ind w:left="360" w:hanging="360"/>
              <w:rPr>
                <w:b/>
                <w:bCs/>
                <w:sz w:val="20"/>
                <w:szCs w:val="20"/>
                <w:lang w:val="es-EC"/>
              </w:rPr>
            </w:pPr>
            <w:r w:rsidRPr="00082112">
              <w:rPr>
                <w:b/>
                <w:bCs/>
                <w:sz w:val="20"/>
                <w:szCs w:val="20"/>
                <w:lang w:val="es-EC"/>
              </w:rPr>
              <w:t>ID</w:t>
            </w:r>
          </w:p>
        </w:tc>
        <w:tc>
          <w:tcPr>
            <w:tcW w:w="0" w:type="auto"/>
            <w:hideMark/>
          </w:tcPr>
          <w:p w14:paraId="04C3B474" w14:textId="77777777" w:rsidR="00082112" w:rsidRPr="00082112" w:rsidRDefault="00082112" w:rsidP="00082112">
            <w:pPr>
              <w:pStyle w:val="Listaconvietas"/>
              <w:spacing w:after="200" w:line="276" w:lineRule="auto"/>
              <w:ind w:left="360" w:hanging="360"/>
              <w:rPr>
                <w:b/>
                <w:bCs/>
                <w:sz w:val="20"/>
                <w:szCs w:val="20"/>
                <w:lang w:val="es-EC"/>
              </w:rPr>
            </w:pPr>
            <w:r w:rsidRPr="00082112">
              <w:rPr>
                <w:b/>
                <w:bCs/>
                <w:sz w:val="20"/>
                <w:szCs w:val="20"/>
                <w:lang w:val="es-EC"/>
              </w:rPr>
              <w:t>RF16</w:t>
            </w:r>
          </w:p>
        </w:tc>
      </w:tr>
      <w:tr w:rsidR="00082112" w:rsidRPr="00082112" w14:paraId="201A8F05" w14:textId="77777777" w:rsidTr="004E5040">
        <w:tc>
          <w:tcPr>
            <w:tcW w:w="0" w:type="auto"/>
            <w:hideMark/>
          </w:tcPr>
          <w:p w14:paraId="6F63BA98" w14:textId="77777777" w:rsidR="00082112" w:rsidRPr="00082112" w:rsidRDefault="00082112" w:rsidP="00082112">
            <w:pPr>
              <w:pStyle w:val="Listaconvietas"/>
              <w:spacing w:after="200" w:line="276" w:lineRule="auto"/>
              <w:ind w:left="360" w:hanging="360"/>
              <w:rPr>
                <w:sz w:val="20"/>
                <w:szCs w:val="20"/>
                <w:lang w:val="es-EC"/>
              </w:rPr>
            </w:pPr>
            <w:r w:rsidRPr="00082112">
              <w:rPr>
                <w:b/>
                <w:bCs/>
                <w:sz w:val="20"/>
                <w:szCs w:val="20"/>
                <w:lang w:val="es-EC"/>
              </w:rPr>
              <w:t>Requerimiento Funcional</w:t>
            </w:r>
          </w:p>
        </w:tc>
        <w:tc>
          <w:tcPr>
            <w:tcW w:w="0" w:type="auto"/>
            <w:hideMark/>
          </w:tcPr>
          <w:p w14:paraId="5FFA4AF5" w14:textId="77777777" w:rsidR="00082112" w:rsidRPr="00082112" w:rsidRDefault="00082112" w:rsidP="00082112">
            <w:pPr>
              <w:pStyle w:val="Listaconvietas"/>
              <w:spacing w:after="200" w:line="276" w:lineRule="auto"/>
              <w:ind w:left="360" w:hanging="360"/>
              <w:rPr>
                <w:sz w:val="20"/>
                <w:szCs w:val="20"/>
                <w:lang w:val="es-EC"/>
              </w:rPr>
            </w:pPr>
            <w:r w:rsidRPr="00082112">
              <w:rPr>
                <w:sz w:val="20"/>
                <w:szCs w:val="20"/>
                <w:lang w:val="es-EC"/>
              </w:rPr>
              <w:t>El sistema permitirá notificar el restablecimiento del servicio tras un mantenimiento.</w:t>
            </w:r>
          </w:p>
        </w:tc>
      </w:tr>
      <w:tr w:rsidR="00082112" w:rsidRPr="00082112" w14:paraId="4088060F" w14:textId="77777777" w:rsidTr="004E5040">
        <w:tc>
          <w:tcPr>
            <w:tcW w:w="0" w:type="auto"/>
            <w:hideMark/>
          </w:tcPr>
          <w:p w14:paraId="35ED6984" w14:textId="77777777" w:rsidR="00082112" w:rsidRPr="00082112" w:rsidRDefault="00082112" w:rsidP="00082112">
            <w:pPr>
              <w:pStyle w:val="Listaconvietas"/>
              <w:spacing w:after="200" w:line="276" w:lineRule="auto"/>
              <w:ind w:left="360" w:hanging="360"/>
              <w:rPr>
                <w:sz w:val="20"/>
                <w:szCs w:val="20"/>
                <w:lang w:val="es-EC"/>
              </w:rPr>
            </w:pPr>
            <w:r w:rsidRPr="00082112">
              <w:rPr>
                <w:b/>
                <w:bCs/>
                <w:sz w:val="20"/>
                <w:szCs w:val="20"/>
                <w:lang w:val="es-EC"/>
              </w:rPr>
              <w:t>Comportamiento Esperado</w:t>
            </w:r>
          </w:p>
        </w:tc>
        <w:tc>
          <w:tcPr>
            <w:tcW w:w="0" w:type="auto"/>
            <w:hideMark/>
          </w:tcPr>
          <w:p w14:paraId="6FF5B75B" w14:textId="77777777" w:rsidR="00082112" w:rsidRPr="00082112" w:rsidRDefault="00082112" w:rsidP="00082112">
            <w:pPr>
              <w:pStyle w:val="Listaconvietas"/>
              <w:spacing w:after="200" w:line="276" w:lineRule="auto"/>
              <w:ind w:left="360" w:hanging="360"/>
              <w:rPr>
                <w:sz w:val="20"/>
                <w:szCs w:val="20"/>
                <w:lang w:val="es-EC"/>
              </w:rPr>
            </w:pPr>
            <w:r w:rsidRPr="00082112">
              <w:rPr>
                <w:sz w:val="20"/>
                <w:szCs w:val="20"/>
                <w:lang w:val="es-EC"/>
              </w:rPr>
              <w:t>El sistema enviará automáticamente una notificación de restablecimiento del servicio después de un mantenimiento programado.</w:t>
            </w:r>
          </w:p>
        </w:tc>
      </w:tr>
      <w:tr w:rsidR="00082112" w:rsidRPr="00082112" w14:paraId="5C69F96A" w14:textId="77777777" w:rsidTr="004E5040">
        <w:tc>
          <w:tcPr>
            <w:tcW w:w="0" w:type="auto"/>
            <w:hideMark/>
          </w:tcPr>
          <w:p w14:paraId="3D5D4BC9" w14:textId="77777777" w:rsidR="00082112" w:rsidRPr="00082112" w:rsidRDefault="00082112" w:rsidP="00082112">
            <w:pPr>
              <w:pStyle w:val="Listaconvietas"/>
              <w:spacing w:after="200" w:line="276" w:lineRule="auto"/>
              <w:ind w:left="360" w:hanging="360"/>
              <w:rPr>
                <w:sz w:val="20"/>
                <w:szCs w:val="20"/>
                <w:lang w:val="es-EC"/>
              </w:rPr>
            </w:pPr>
            <w:r w:rsidRPr="00082112">
              <w:rPr>
                <w:b/>
                <w:bCs/>
                <w:sz w:val="20"/>
                <w:szCs w:val="20"/>
                <w:lang w:val="es-EC"/>
              </w:rPr>
              <w:t>Prioridad</w:t>
            </w:r>
          </w:p>
        </w:tc>
        <w:tc>
          <w:tcPr>
            <w:tcW w:w="0" w:type="auto"/>
            <w:hideMark/>
          </w:tcPr>
          <w:p w14:paraId="3F312BCC" w14:textId="77777777" w:rsidR="00082112" w:rsidRPr="00082112" w:rsidRDefault="00082112" w:rsidP="00082112">
            <w:pPr>
              <w:pStyle w:val="Listaconvietas"/>
              <w:spacing w:after="200" w:line="276" w:lineRule="auto"/>
              <w:ind w:left="360" w:hanging="360"/>
              <w:rPr>
                <w:sz w:val="20"/>
                <w:szCs w:val="20"/>
                <w:lang w:val="es-EC"/>
              </w:rPr>
            </w:pPr>
            <w:r w:rsidRPr="00082112">
              <w:rPr>
                <w:sz w:val="20"/>
                <w:szCs w:val="20"/>
                <w:lang w:val="es-EC"/>
              </w:rPr>
              <w:t>Media</w:t>
            </w:r>
          </w:p>
        </w:tc>
      </w:tr>
      <w:tr w:rsidR="00082112" w:rsidRPr="00082112" w14:paraId="6354FAE6" w14:textId="77777777" w:rsidTr="004E5040">
        <w:tc>
          <w:tcPr>
            <w:tcW w:w="0" w:type="auto"/>
            <w:hideMark/>
          </w:tcPr>
          <w:p w14:paraId="68923C36" w14:textId="77777777" w:rsidR="00082112" w:rsidRPr="00082112" w:rsidRDefault="00082112" w:rsidP="00082112">
            <w:pPr>
              <w:pStyle w:val="Listaconvietas"/>
              <w:spacing w:after="200" w:line="276" w:lineRule="auto"/>
              <w:ind w:left="360" w:hanging="360"/>
              <w:rPr>
                <w:sz w:val="20"/>
                <w:szCs w:val="20"/>
                <w:lang w:val="es-EC"/>
              </w:rPr>
            </w:pPr>
            <w:r w:rsidRPr="00082112">
              <w:rPr>
                <w:b/>
                <w:bCs/>
                <w:sz w:val="20"/>
                <w:szCs w:val="20"/>
                <w:lang w:val="es-EC"/>
              </w:rPr>
              <w:t>Descripción</w:t>
            </w:r>
          </w:p>
        </w:tc>
        <w:tc>
          <w:tcPr>
            <w:tcW w:w="0" w:type="auto"/>
            <w:hideMark/>
          </w:tcPr>
          <w:p w14:paraId="4D1CC240" w14:textId="77777777" w:rsidR="00082112" w:rsidRPr="00082112" w:rsidRDefault="00082112" w:rsidP="00082112">
            <w:pPr>
              <w:pStyle w:val="Listaconvietas"/>
              <w:spacing w:after="200" w:line="276" w:lineRule="auto"/>
              <w:ind w:left="360" w:hanging="360"/>
              <w:rPr>
                <w:sz w:val="20"/>
                <w:szCs w:val="20"/>
                <w:lang w:val="es-EC"/>
              </w:rPr>
            </w:pPr>
            <w:r w:rsidRPr="00082112">
              <w:rPr>
                <w:sz w:val="20"/>
                <w:szCs w:val="20"/>
                <w:lang w:val="es-EC"/>
              </w:rPr>
              <w:t>El sistema notificará automáticamente a los clientes cuando su servicio sea restablecido tras un mantenimiento.</w:t>
            </w:r>
          </w:p>
        </w:tc>
      </w:tr>
    </w:tbl>
    <w:p w14:paraId="4E2A27BD" w14:textId="41998011" w:rsidR="00082112" w:rsidRPr="00082112" w:rsidRDefault="00082112" w:rsidP="00082112">
      <w:pPr>
        <w:pStyle w:val="Listaconvietas"/>
        <w:ind w:left="360" w:hanging="360"/>
        <w:rPr>
          <w:sz w:val="20"/>
          <w:szCs w:val="20"/>
          <w:lang w:val="es-EC"/>
        </w:rPr>
      </w:pPr>
    </w:p>
    <w:p w14:paraId="424363DD" w14:textId="77777777" w:rsidR="00082112" w:rsidRPr="00082112" w:rsidRDefault="00082112" w:rsidP="00082112">
      <w:pPr>
        <w:pStyle w:val="Listaconvietas"/>
        <w:ind w:left="360" w:hanging="360"/>
        <w:rPr>
          <w:b/>
          <w:bCs/>
          <w:sz w:val="20"/>
          <w:szCs w:val="20"/>
          <w:lang w:val="es-EC"/>
        </w:rPr>
      </w:pPr>
      <w:r w:rsidRPr="00082112">
        <w:rPr>
          <w:b/>
          <w:bCs/>
          <w:sz w:val="20"/>
          <w:szCs w:val="20"/>
          <w:lang w:val="es-EC"/>
        </w:rPr>
        <w:t>Requerimiento Funcional 17: Generar Reportes Financieros</w:t>
      </w:r>
    </w:p>
    <w:tbl>
      <w:tblPr>
        <w:tblStyle w:val="Tablaconcuadrcula"/>
        <w:tblW w:w="0" w:type="auto"/>
        <w:tblLook w:val="04A0" w:firstRow="1" w:lastRow="0" w:firstColumn="1" w:lastColumn="0" w:noHBand="0" w:noVBand="1"/>
      </w:tblPr>
      <w:tblGrid>
        <w:gridCol w:w="2243"/>
        <w:gridCol w:w="6387"/>
      </w:tblGrid>
      <w:tr w:rsidR="00082112" w:rsidRPr="00082112" w14:paraId="7C89A28E" w14:textId="77777777" w:rsidTr="004E5040">
        <w:tc>
          <w:tcPr>
            <w:tcW w:w="0" w:type="auto"/>
            <w:hideMark/>
          </w:tcPr>
          <w:p w14:paraId="2E5AE5D6" w14:textId="77777777" w:rsidR="00082112" w:rsidRPr="00082112" w:rsidRDefault="00082112" w:rsidP="00082112">
            <w:pPr>
              <w:pStyle w:val="Listaconvietas"/>
              <w:spacing w:after="200" w:line="276" w:lineRule="auto"/>
              <w:ind w:left="360" w:hanging="360"/>
              <w:rPr>
                <w:b/>
                <w:bCs/>
                <w:sz w:val="20"/>
                <w:szCs w:val="20"/>
                <w:lang w:val="es-EC"/>
              </w:rPr>
            </w:pPr>
            <w:r w:rsidRPr="00082112">
              <w:rPr>
                <w:b/>
                <w:bCs/>
                <w:sz w:val="20"/>
                <w:szCs w:val="20"/>
                <w:lang w:val="es-EC"/>
              </w:rPr>
              <w:t>ID</w:t>
            </w:r>
          </w:p>
        </w:tc>
        <w:tc>
          <w:tcPr>
            <w:tcW w:w="0" w:type="auto"/>
            <w:hideMark/>
          </w:tcPr>
          <w:p w14:paraId="70300055" w14:textId="77777777" w:rsidR="00082112" w:rsidRPr="00082112" w:rsidRDefault="00082112" w:rsidP="00082112">
            <w:pPr>
              <w:pStyle w:val="Listaconvietas"/>
              <w:spacing w:after="200" w:line="276" w:lineRule="auto"/>
              <w:ind w:left="360" w:hanging="360"/>
              <w:rPr>
                <w:b/>
                <w:bCs/>
                <w:sz w:val="20"/>
                <w:szCs w:val="20"/>
                <w:lang w:val="es-EC"/>
              </w:rPr>
            </w:pPr>
            <w:r w:rsidRPr="00082112">
              <w:rPr>
                <w:b/>
                <w:bCs/>
                <w:sz w:val="20"/>
                <w:szCs w:val="20"/>
                <w:lang w:val="es-EC"/>
              </w:rPr>
              <w:t>RF17</w:t>
            </w:r>
          </w:p>
        </w:tc>
      </w:tr>
      <w:tr w:rsidR="00082112" w:rsidRPr="00082112" w14:paraId="13A7B6FF" w14:textId="77777777" w:rsidTr="004E5040">
        <w:tc>
          <w:tcPr>
            <w:tcW w:w="0" w:type="auto"/>
            <w:hideMark/>
          </w:tcPr>
          <w:p w14:paraId="472E0E28" w14:textId="77777777" w:rsidR="00082112" w:rsidRPr="00082112" w:rsidRDefault="00082112" w:rsidP="00082112">
            <w:pPr>
              <w:pStyle w:val="Listaconvietas"/>
              <w:spacing w:after="200" w:line="276" w:lineRule="auto"/>
              <w:ind w:left="360" w:hanging="360"/>
              <w:rPr>
                <w:sz w:val="20"/>
                <w:szCs w:val="20"/>
                <w:lang w:val="es-EC"/>
              </w:rPr>
            </w:pPr>
            <w:r w:rsidRPr="00082112">
              <w:rPr>
                <w:b/>
                <w:bCs/>
                <w:sz w:val="20"/>
                <w:szCs w:val="20"/>
                <w:lang w:val="es-EC"/>
              </w:rPr>
              <w:t>Requerimiento Funcional</w:t>
            </w:r>
          </w:p>
        </w:tc>
        <w:tc>
          <w:tcPr>
            <w:tcW w:w="0" w:type="auto"/>
            <w:hideMark/>
          </w:tcPr>
          <w:p w14:paraId="4CE1F603" w14:textId="77777777" w:rsidR="00082112" w:rsidRPr="00082112" w:rsidRDefault="00082112" w:rsidP="00082112">
            <w:pPr>
              <w:pStyle w:val="Listaconvietas"/>
              <w:spacing w:after="200" w:line="276" w:lineRule="auto"/>
              <w:ind w:left="360" w:hanging="360"/>
              <w:rPr>
                <w:sz w:val="20"/>
                <w:szCs w:val="20"/>
                <w:lang w:val="es-EC"/>
              </w:rPr>
            </w:pPr>
            <w:r w:rsidRPr="00082112">
              <w:rPr>
                <w:sz w:val="20"/>
                <w:szCs w:val="20"/>
                <w:lang w:val="es-EC"/>
              </w:rPr>
              <w:t>El sistema permitirá generar reportes financieros de pagos, morosidad y clientes.</w:t>
            </w:r>
          </w:p>
        </w:tc>
      </w:tr>
      <w:tr w:rsidR="00082112" w:rsidRPr="00082112" w14:paraId="5325F2E5" w14:textId="77777777" w:rsidTr="004E5040">
        <w:tc>
          <w:tcPr>
            <w:tcW w:w="0" w:type="auto"/>
            <w:hideMark/>
          </w:tcPr>
          <w:p w14:paraId="24240950" w14:textId="77777777" w:rsidR="00082112" w:rsidRPr="00082112" w:rsidRDefault="00082112" w:rsidP="00082112">
            <w:pPr>
              <w:pStyle w:val="Listaconvietas"/>
              <w:spacing w:after="200" w:line="276" w:lineRule="auto"/>
              <w:ind w:left="360" w:hanging="360"/>
              <w:rPr>
                <w:sz w:val="20"/>
                <w:szCs w:val="20"/>
                <w:lang w:val="es-EC"/>
              </w:rPr>
            </w:pPr>
            <w:r w:rsidRPr="00082112">
              <w:rPr>
                <w:b/>
                <w:bCs/>
                <w:sz w:val="20"/>
                <w:szCs w:val="20"/>
                <w:lang w:val="es-EC"/>
              </w:rPr>
              <w:t>Comportamiento Esperado</w:t>
            </w:r>
          </w:p>
        </w:tc>
        <w:tc>
          <w:tcPr>
            <w:tcW w:w="0" w:type="auto"/>
            <w:hideMark/>
          </w:tcPr>
          <w:p w14:paraId="15861024" w14:textId="77777777" w:rsidR="00082112" w:rsidRPr="00082112" w:rsidRDefault="00082112" w:rsidP="00082112">
            <w:pPr>
              <w:pStyle w:val="Listaconvietas"/>
              <w:spacing w:after="200" w:line="276" w:lineRule="auto"/>
              <w:ind w:left="360" w:hanging="360"/>
              <w:rPr>
                <w:sz w:val="20"/>
                <w:szCs w:val="20"/>
                <w:lang w:val="es-EC"/>
              </w:rPr>
            </w:pPr>
            <w:r w:rsidRPr="00082112">
              <w:rPr>
                <w:sz w:val="20"/>
                <w:szCs w:val="20"/>
                <w:lang w:val="es-EC"/>
              </w:rPr>
              <w:t>El sistema generará reportes detallados sobre los pagos realizados, morosidad y el estado de los clientes.</w:t>
            </w:r>
          </w:p>
        </w:tc>
      </w:tr>
      <w:tr w:rsidR="00082112" w:rsidRPr="00082112" w14:paraId="2FC6F26E" w14:textId="77777777" w:rsidTr="004E5040">
        <w:tc>
          <w:tcPr>
            <w:tcW w:w="0" w:type="auto"/>
            <w:hideMark/>
          </w:tcPr>
          <w:p w14:paraId="71E40F68" w14:textId="77777777" w:rsidR="00082112" w:rsidRPr="00082112" w:rsidRDefault="00082112" w:rsidP="00082112">
            <w:pPr>
              <w:pStyle w:val="Listaconvietas"/>
              <w:spacing w:after="200" w:line="276" w:lineRule="auto"/>
              <w:ind w:left="360" w:hanging="360"/>
              <w:rPr>
                <w:sz w:val="20"/>
                <w:szCs w:val="20"/>
                <w:lang w:val="es-EC"/>
              </w:rPr>
            </w:pPr>
            <w:r w:rsidRPr="00082112">
              <w:rPr>
                <w:b/>
                <w:bCs/>
                <w:sz w:val="20"/>
                <w:szCs w:val="20"/>
                <w:lang w:val="es-EC"/>
              </w:rPr>
              <w:lastRenderedPageBreak/>
              <w:t>Prioridad</w:t>
            </w:r>
          </w:p>
        </w:tc>
        <w:tc>
          <w:tcPr>
            <w:tcW w:w="0" w:type="auto"/>
            <w:hideMark/>
          </w:tcPr>
          <w:p w14:paraId="55300F47" w14:textId="77777777" w:rsidR="00082112" w:rsidRPr="00082112" w:rsidRDefault="00082112" w:rsidP="00082112">
            <w:pPr>
              <w:pStyle w:val="Listaconvietas"/>
              <w:spacing w:after="200" w:line="276" w:lineRule="auto"/>
              <w:ind w:left="360" w:hanging="360"/>
              <w:rPr>
                <w:sz w:val="20"/>
                <w:szCs w:val="20"/>
                <w:lang w:val="es-EC"/>
              </w:rPr>
            </w:pPr>
            <w:r w:rsidRPr="00082112">
              <w:rPr>
                <w:sz w:val="20"/>
                <w:szCs w:val="20"/>
                <w:lang w:val="es-EC"/>
              </w:rPr>
              <w:t>Alta</w:t>
            </w:r>
          </w:p>
        </w:tc>
      </w:tr>
      <w:tr w:rsidR="00082112" w:rsidRPr="00082112" w14:paraId="6DBC03B4" w14:textId="77777777" w:rsidTr="004E5040">
        <w:tc>
          <w:tcPr>
            <w:tcW w:w="0" w:type="auto"/>
            <w:hideMark/>
          </w:tcPr>
          <w:p w14:paraId="7E4F456B" w14:textId="77777777" w:rsidR="00082112" w:rsidRPr="00082112" w:rsidRDefault="00082112" w:rsidP="00082112">
            <w:pPr>
              <w:pStyle w:val="Listaconvietas"/>
              <w:spacing w:after="200" w:line="276" w:lineRule="auto"/>
              <w:ind w:left="360" w:hanging="360"/>
              <w:rPr>
                <w:sz w:val="20"/>
                <w:szCs w:val="20"/>
                <w:lang w:val="es-EC"/>
              </w:rPr>
            </w:pPr>
            <w:r w:rsidRPr="00082112">
              <w:rPr>
                <w:b/>
                <w:bCs/>
                <w:sz w:val="20"/>
                <w:szCs w:val="20"/>
                <w:lang w:val="es-EC"/>
              </w:rPr>
              <w:t>Descripción</w:t>
            </w:r>
          </w:p>
        </w:tc>
        <w:tc>
          <w:tcPr>
            <w:tcW w:w="0" w:type="auto"/>
            <w:hideMark/>
          </w:tcPr>
          <w:p w14:paraId="42270372" w14:textId="77777777" w:rsidR="00082112" w:rsidRPr="00082112" w:rsidRDefault="00082112" w:rsidP="00082112">
            <w:pPr>
              <w:pStyle w:val="Listaconvietas"/>
              <w:spacing w:after="200" w:line="276" w:lineRule="auto"/>
              <w:ind w:left="360" w:hanging="360"/>
              <w:rPr>
                <w:sz w:val="20"/>
                <w:szCs w:val="20"/>
                <w:lang w:val="es-EC"/>
              </w:rPr>
            </w:pPr>
            <w:r w:rsidRPr="00082112">
              <w:rPr>
                <w:sz w:val="20"/>
                <w:szCs w:val="20"/>
                <w:lang w:val="es-EC"/>
              </w:rPr>
              <w:t>El sistema permitirá la generación de reportes financieros detallados sobre pagos, morosidad y clientes, para análisis financiero.</w:t>
            </w:r>
          </w:p>
        </w:tc>
      </w:tr>
    </w:tbl>
    <w:p w14:paraId="1762B8C9" w14:textId="77777777" w:rsidR="00D84B4E" w:rsidRPr="004E5040" w:rsidRDefault="00D84B4E" w:rsidP="003B4E7A">
      <w:pPr>
        <w:pStyle w:val="Listaconvietas"/>
        <w:ind w:left="360" w:hanging="360"/>
        <w:rPr>
          <w:sz w:val="20"/>
          <w:szCs w:val="20"/>
          <w:lang w:val="es-EC"/>
        </w:rPr>
      </w:pPr>
    </w:p>
    <w:p w14:paraId="2D8D2CCF" w14:textId="77777777" w:rsidR="004E5040" w:rsidRPr="004E5040" w:rsidRDefault="004E5040" w:rsidP="003B4E7A">
      <w:pPr>
        <w:pStyle w:val="Listaconvietas"/>
        <w:ind w:left="360" w:hanging="360"/>
        <w:rPr>
          <w:sz w:val="20"/>
          <w:szCs w:val="20"/>
          <w:lang w:val="es-EC"/>
        </w:rPr>
      </w:pPr>
    </w:p>
    <w:p w14:paraId="029E7F00" w14:textId="77777777" w:rsidR="004E5040" w:rsidRPr="004E5040" w:rsidRDefault="004E5040" w:rsidP="004E5040">
      <w:pPr>
        <w:pStyle w:val="Listaconvietas"/>
        <w:ind w:left="360" w:hanging="360"/>
        <w:rPr>
          <w:b/>
          <w:bCs/>
          <w:sz w:val="20"/>
          <w:szCs w:val="20"/>
          <w:lang w:val="es-EC"/>
        </w:rPr>
      </w:pPr>
      <w:r w:rsidRPr="004E5040">
        <w:rPr>
          <w:b/>
          <w:bCs/>
          <w:sz w:val="20"/>
          <w:szCs w:val="20"/>
          <w:lang w:val="es-EC"/>
        </w:rPr>
        <w:t>Requerimiento Funcional 18: Mostrar Estadísticas del Servicio</w:t>
      </w:r>
    </w:p>
    <w:tbl>
      <w:tblPr>
        <w:tblStyle w:val="Tablaconcuadrcula"/>
        <w:tblW w:w="0" w:type="auto"/>
        <w:tblLook w:val="04A0" w:firstRow="1" w:lastRow="0" w:firstColumn="1" w:lastColumn="0" w:noHBand="0" w:noVBand="1"/>
      </w:tblPr>
      <w:tblGrid>
        <w:gridCol w:w="2204"/>
        <w:gridCol w:w="6426"/>
      </w:tblGrid>
      <w:tr w:rsidR="004E5040" w:rsidRPr="004E5040" w14:paraId="54E23EA0" w14:textId="77777777" w:rsidTr="004E5040">
        <w:tc>
          <w:tcPr>
            <w:tcW w:w="0" w:type="auto"/>
            <w:hideMark/>
          </w:tcPr>
          <w:p w14:paraId="157AC6BE" w14:textId="77777777" w:rsidR="004E5040" w:rsidRPr="004E5040" w:rsidRDefault="004E5040" w:rsidP="004E5040">
            <w:pPr>
              <w:pStyle w:val="Listaconvietas"/>
              <w:spacing w:after="200" w:line="276" w:lineRule="auto"/>
              <w:ind w:left="360" w:hanging="360"/>
              <w:rPr>
                <w:b/>
                <w:bCs/>
                <w:sz w:val="20"/>
                <w:szCs w:val="20"/>
                <w:lang w:val="es-EC"/>
              </w:rPr>
            </w:pPr>
            <w:r w:rsidRPr="004E5040">
              <w:rPr>
                <w:b/>
                <w:bCs/>
                <w:sz w:val="20"/>
                <w:szCs w:val="20"/>
                <w:lang w:val="es-EC"/>
              </w:rPr>
              <w:t>ID</w:t>
            </w:r>
          </w:p>
        </w:tc>
        <w:tc>
          <w:tcPr>
            <w:tcW w:w="0" w:type="auto"/>
            <w:hideMark/>
          </w:tcPr>
          <w:p w14:paraId="22273328" w14:textId="77777777" w:rsidR="004E5040" w:rsidRPr="004E5040" w:rsidRDefault="004E5040" w:rsidP="004E5040">
            <w:pPr>
              <w:pStyle w:val="Listaconvietas"/>
              <w:spacing w:after="200" w:line="276" w:lineRule="auto"/>
              <w:ind w:left="360" w:hanging="360"/>
              <w:rPr>
                <w:b/>
                <w:bCs/>
                <w:sz w:val="20"/>
                <w:szCs w:val="20"/>
                <w:lang w:val="es-EC"/>
              </w:rPr>
            </w:pPr>
            <w:r w:rsidRPr="004E5040">
              <w:rPr>
                <w:b/>
                <w:bCs/>
                <w:sz w:val="20"/>
                <w:szCs w:val="20"/>
                <w:lang w:val="es-EC"/>
              </w:rPr>
              <w:t>RF18</w:t>
            </w:r>
          </w:p>
        </w:tc>
      </w:tr>
      <w:tr w:rsidR="004E5040" w:rsidRPr="004E5040" w14:paraId="472367D9" w14:textId="77777777" w:rsidTr="004E5040">
        <w:tc>
          <w:tcPr>
            <w:tcW w:w="0" w:type="auto"/>
            <w:hideMark/>
          </w:tcPr>
          <w:p w14:paraId="068969B4" w14:textId="77777777" w:rsidR="004E5040" w:rsidRPr="004E5040" w:rsidRDefault="004E5040" w:rsidP="004E5040">
            <w:pPr>
              <w:pStyle w:val="Listaconvietas"/>
              <w:spacing w:after="200" w:line="276" w:lineRule="auto"/>
              <w:ind w:left="360" w:hanging="360"/>
              <w:rPr>
                <w:sz w:val="20"/>
                <w:szCs w:val="20"/>
                <w:lang w:val="es-EC"/>
              </w:rPr>
            </w:pPr>
            <w:r w:rsidRPr="004E5040">
              <w:rPr>
                <w:b/>
                <w:bCs/>
                <w:sz w:val="20"/>
                <w:szCs w:val="20"/>
                <w:lang w:val="es-EC"/>
              </w:rPr>
              <w:t>Requerimiento Funcional</w:t>
            </w:r>
          </w:p>
        </w:tc>
        <w:tc>
          <w:tcPr>
            <w:tcW w:w="0" w:type="auto"/>
            <w:hideMark/>
          </w:tcPr>
          <w:p w14:paraId="60A8CF3E" w14:textId="77777777" w:rsidR="004E5040" w:rsidRPr="004E5040" w:rsidRDefault="004E5040" w:rsidP="004E5040">
            <w:pPr>
              <w:pStyle w:val="Listaconvietas"/>
              <w:spacing w:after="200" w:line="276" w:lineRule="auto"/>
              <w:ind w:left="360" w:hanging="360"/>
              <w:rPr>
                <w:sz w:val="20"/>
                <w:szCs w:val="20"/>
                <w:lang w:val="es-EC"/>
              </w:rPr>
            </w:pPr>
            <w:r w:rsidRPr="004E5040">
              <w:rPr>
                <w:sz w:val="20"/>
                <w:szCs w:val="20"/>
                <w:lang w:val="es-EC"/>
              </w:rPr>
              <w:t>El sistema permitirá mostrar estadísticas del servicio en tiempo real.</w:t>
            </w:r>
          </w:p>
        </w:tc>
      </w:tr>
      <w:tr w:rsidR="004E5040" w:rsidRPr="004E5040" w14:paraId="095A8507" w14:textId="77777777" w:rsidTr="004E5040">
        <w:tc>
          <w:tcPr>
            <w:tcW w:w="0" w:type="auto"/>
            <w:hideMark/>
          </w:tcPr>
          <w:p w14:paraId="3453C002" w14:textId="77777777" w:rsidR="004E5040" w:rsidRPr="004E5040" w:rsidRDefault="004E5040" w:rsidP="004E5040">
            <w:pPr>
              <w:pStyle w:val="Listaconvietas"/>
              <w:spacing w:after="200" w:line="276" w:lineRule="auto"/>
              <w:ind w:left="360" w:hanging="360"/>
              <w:rPr>
                <w:sz w:val="20"/>
                <w:szCs w:val="20"/>
                <w:lang w:val="es-EC"/>
              </w:rPr>
            </w:pPr>
            <w:r w:rsidRPr="004E5040">
              <w:rPr>
                <w:b/>
                <w:bCs/>
                <w:sz w:val="20"/>
                <w:szCs w:val="20"/>
                <w:lang w:val="es-EC"/>
              </w:rPr>
              <w:t>Comportamiento Esperado</w:t>
            </w:r>
          </w:p>
        </w:tc>
        <w:tc>
          <w:tcPr>
            <w:tcW w:w="0" w:type="auto"/>
            <w:hideMark/>
          </w:tcPr>
          <w:p w14:paraId="0BF9CDD8" w14:textId="629AAE42" w:rsidR="004E5040" w:rsidRPr="004E5040" w:rsidRDefault="004E5040" w:rsidP="004E5040">
            <w:pPr>
              <w:pStyle w:val="Listaconvietas"/>
              <w:spacing w:after="200" w:line="276" w:lineRule="auto"/>
              <w:ind w:left="360" w:hanging="360"/>
              <w:rPr>
                <w:sz w:val="20"/>
                <w:szCs w:val="20"/>
                <w:lang w:val="es-EC"/>
              </w:rPr>
            </w:pPr>
            <w:r w:rsidRPr="004E5040">
              <w:rPr>
                <w:sz w:val="20"/>
                <w:szCs w:val="20"/>
                <w:lang w:val="es-EC"/>
              </w:rPr>
              <w:t>El sistema mostrará estadísticas detalladas sobre el uso del servicio en</w:t>
            </w:r>
            <w:r w:rsidRPr="004E5040">
              <w:rPr>
                <w:sz w:val="20"/>
                <w:szCs w:val="20"/>
                <w:lang w:val="es-EC"/>
              </w:rPr>
              <w:t xml:space="preserve"> </w:t>
            </w:r>
            <w:r w:rsidRPr="004E5040">
              <w:rPr>
                <w:sz w:val="20"/>
                <w:szCs w:val="20"/>
                <w:lang w:val="es-EC"/>
              </w:rPr>
              <w:t>tiempo real, como el número de clientes activos y el consumo total. |</w:t>
            </w:r>
          </w:p>
        </w:tc>
      </w:tr>
      <w:tr w:rsidR="004E5040" w:rsidRPr="004E5040" w14:paraId="37F073AA" w14:textId="77777777" w:rsidTr="004E5040">
        <w:tc>
          <w:tcPr>
            <w:tcW w:w="0" w:type="auto"/>
          </w:tcPr>
          <w:p w14:paraId="334B89B8" w14:textId="28F229F1" w:rsidR="004E5040" w:rsidRPr="004E5040" w:rsidRDefault="004E5040" w:rsidP="004E5040">
            <w:pPr>
              <w:pStyle w:val="Listaconvietas"/>
              <w:ind w:left="360" w:hanging="360"/>
              <w:rPr>
                <w:b/>
                <w:bCs/>
                <w:sz w:val="20"/>
                <w:szCs w:val="20"/>
                <w:lang w:val="es-EC"/>
              </w:rPr>
            </w:pPr>
            <w:r w:rsidRPr="004E5040">
              <w:rPr>
                <w:b/>
                <w:bCs/>
                <w:sz w:val="20"/>
                <w:szCs w:val="20"/>
                <w:lang w:val="es-EC"/>
              </w:rPr>
              <w:t>Descripción</w:t>
            </w:r>
            <w:r w:rsidRPr="004E5040">
              <w:rPr>
                <w:sz w:val="20"/>
                <w:szCs w:val="20"/>
                <w:lang w:val="es-EC"/>
              </w:rPr>
              <w:t> </w:t>
            </w:r>
          </w:p>
        </w:tc>
        <w:tc>
          <w:tcPr>
            <w:tcW w:w="0" w:type="auto"/>
          </w:tcPr>
          <w:p w14:paraId="73EF21CC" w14:textId="0EE183C7" w:rsidR="004E5040" w:rsidRPr="004E5040" w:rsidRDefault="004E5040" w:rsidP="004E5040">
            <w:pPr>
              <w:pStyle w:val="Listaconvietas"/>
              <w:ind w:left="360" w:hanging="360"/>
              <w:rPr>
                <w:sz w:val="20"/>
                <w:szCs w:val="20"/>
                <w:lang w:val="es-EC"/>
              </w:rPr>
            </w:pPr>
            <w:r w:rsidRPr="004E5040">
              <w:rPr>
                <w:sz w:val="20"/>
                <w:szCs w:val="20"/>
                <w:lang w:val="es-EC"/>
              </w:rPr>
              <w:t>El sistema mostrará estadísticas en tiempo real sobre el uso del servicio, como el número de clientes activos y el consumo total de datos.</w:t>
            </w:r>
          </w:p>
        </w:tc>
      </w:tr>
      <w:tr w:rsidR="004E5040" w:rsidRPr="004E5040" w14:paraId="17675686" w14:textId="77777777" w:rsidTr="004E5040">
        <w:tc>
          <w:tcPr>
            <w:tcW w:w="0" w:type="auto"/>
          </w:tcPr>
          <w:p w14:paraId="6F5D0B3E" w14:textId="272374D3" w:rsidR="004E5040" w:rsidRPr="004E5040" w:rsidRDefault="004E5040" w:rsidP="004E5040">
            <w:pPr>
              <w:pStyle w:val="Listaconvietas"/>
              <w:ind w:left="360" w:hanging="360"/>
              <w:rPr>
                <w:b/>
                <w:bCs/>
                <w:sz w:val="20"/>
                <w:szCs w:val="20"/>
                <w:lang w:val="es-EC"/>
              </w:rPr>
            </w:pPr>
            <w:r w:rsidRPr="004E5040">
              <w:rPr>
                <w:b/>
                <w:bCs/>
                <w:sz w:val="20"/>
                <w:szCs w:val="20"/>
                <w:lang w:val="es-EC"/>
              </w:rPr>
              <w:t>Prioridad</w:t>
            </w:r>
            <w:r w:rsidRPr="004E5040">
              <w:rPr>
                <w:sz w:val="20"/>
                <w:szCs w:val="20"/>
                <w:lang w:val="es-EC"/>
              </w:rPr>
              <w:t> </w:t>
            </w:r>
          </w:p>
        </w:tc>
        <w:tc>
          <w:tcPr>
            <w:tcW w:w="0" w:type="auto"/>
          </w:tcPr>
          <w:p w14:paraId="5F8549A6" w14:textId="159F9900" w:rsidR="004E5040" w:rsidRPr="004E5040" w:rsidRDefault="004E5040" w:rsidP="004E5040">
            <w:pPr>
              <w:pStyle w:val="Listaconvietas"/>
              <w:ind w:left="360" w:hanging="360"/>
              <w:rPr>
                <w:sz w:val="20"/>
                <w:szCs w:val="20"/>
                <w:lang w:val="es-EC"/>
              </w:rPr>
            </w:pPr>
            <w:r w:rsidRPr="004E5040">
              <w:rPr>
                <w:sz w:val="20"/>
                <w:szCs w:val="20"/>
                <w:lang w:val="es-EC"/>
              </w:rPr>
              <w:t>Media</w:t>
            </w:r>
          </w:p>
        </w:tc>
      </w:tr>
    </w:tbl>
    <w:p w14:paraId="68DCE65E" w14:textId="77777777" w:rsidR="004E5040" w:rsidRPr="004E5040" w:rsidRDefault="004E5040" w:rsidP="004E5040">
      <w:pPr>
        <w:pStyle w:val="Listaconvietas"/>
        <w:rPr>
          <w:sz w:val="20"/>
          <w:szCs w:val="20"/>
          <w:lang w:val="es-EC"/>
        </w:rPr>
      </w:pPr>
    </w:p>
    <w:p w14:paraId="360C4DA2" w14:textId="26BD5F8E" w:rsidR="004E5040" w:rsidRPr="004E5040" w:rsidRDefault="004E5040" w:rsidP="004E5040">
      <w:pPr>
        <w:pStyle w:val="Listaconvietas"/>
        <w:ind w:left="360" w:hanging="360"/>
        <w:rPr>
          <w:sz w:val="20"/>
          <w:szCs w:val="20"/>
          <w:lang w:val="es-EC"/>
        </w:rPr>
      </w:pPr>
    </w:p>
    <w:p w14:paraId="110B0C95" w14:textId="77777777" w:rsidR="004E5040" w:rsidRPr="004E5040" w:rsidRDefault="004E5040" w:rsidP="004E5040">
      <w:pPr>
        <w:pStyle w:val="Listaconvietas"/>
        <w:ind w:left="360" w:hanging="360"/>
        <w:rPr>
          <w:b/>
          <w:bCs/>
          <w:sz w:val="20"/>
          <w:szCs w:val="20"/>
          <w:lang w:val="es-EC"/>
        </w:rPr>
      </w:pPr>
      <w:r w:rsidRPr="004E5040">
        <w:rPr>
          <w:b/>
          <w:bCs/>
          <w:sz w:val="20"/>
          <w:szCs w:val="20"/>
          <w:lang w:val="es-EC"/>
        </w:rPr>
        <w:t>Requerimiento Funcional 19: Autenticación con Roles Diferenciados</w:t>
      </w:r>
    </w:p>
    <w:tbl>
      <w:tblPr>
        <w:tblStyle w:val="Tablaconcuadrcula"/>
        <w:tblW w:w="0" w:type="auto"/>
        <w:tblLook w:val="04A0" w:firstRow="1" w:lastRow="0" w:firstColumn="1" w:lastColumn="0" w:noHBand="0" w:noVBand="1"/>
      </w:tblPr>
      <w:tblGrid>
        <w:gridCol w:w="2201"/>
        <w:gridCol w:w="6429"/>
      </w:tblGrid>
      <w:tr w:rsidR="004E5040" w:rsidRPr="004E5040" w14:paraId="0F2F30BA" w14:textId="77777777" w:rsidTr="004E5040">
        <w:tc>
          <w:tcPr>
            <w:tcW w:w="0" w:type="auto"/>
            <w:hideMark/>
          </w:tcPr>
          <w:p w14:paraId="6FEE639A" w14:textId="77777777" w:rsidR="004E5040" w:rsidRPr="004E5040" w:rsidRDefault="004E5040" w:rsidP="004E5040">
            <w:pPr>
              <w:pStyle w:val="Listaconvietas"/>
              <w:spacing w:after="200" w:line="276" w:lineRule="auto"/>
              <w:ind w:left="360" w:hanging="360"/>
              <w:rPr>
                <w:b/>
                <w:bCs/>
                <w:sz w:val="20"/>
                <w:szCs w:val="20"/>
                <w:lang w:val="es-EC"/>
              </w:rPr>
            </w:pPr>
            <w:r w:rsidRPr="004E5040">
              <w:rPr>
                <w:b/>
                <w:bCs/>
                <w:sz w:val="20"/>
                <w:szCs w:val="20"/>
                <w:lang w:val="es-EC"/>
              </w:rPr>
              <w:t>ID</w:t>
            </w:r>
          </w:p>
        </w:tc>
        <w:tc>
          <w:tcPr>
            <w:tcW w:w="0" w:type="auto"/>
            <w:hideMark/>
          </w:tcPr>
          <w:p w14:paraId="277002FB" w14:textId="77777777" w:rsidR="004E5040" w:rsidRPr="004E5040" w:rsidRDefault="004E5040" w:rsidP="004E5040">
            <w:pPr>
              <w:pStyle w:val="Listaconvietas"/>
              <w:spacing w:after="200" w:line="276" w:lineRule="auto"/>
              <w:ind w:left="360" w:hanging="360"/>
              <w:rPr>
                <w:b/>
                <w:bCs/>
                <w:sz w:val="20"/>
                <w:szCs w:val="20"/>
                <w:lang w:val="es-EC"/>
              </w:rPr>
            </w:pPr>
            <w:r w:rsidRPr="004E5040">
              <w:rPr>
                <w:b/>
                <w:bCs/>
                <w:sz w:val="20"/>
                <w:szCs w:val="20"/>
                <w:lang w:val="es-EC"/>
              </w:rPr>
              <w:t>RF19</w:t>
            </w:r>
          </w:p>
        </w:tc>
      </w:tr>
      <w:tr w:rsidR="004E5040" w:rsidRPr="004E5040" w14:paraId="23269FE9" w14:textId="77777777" w:rsidTr="004E5040">
        <w:tc>
          <w:tcPr>
            <w:tcW w:w="0" w:type="auto"/>
            <w:hideMark/>
          </w:tcPr>
          <w:p w14:paraId="206D055F" w14:textId="77777777" w:rsidR="004E5040" w:rsidRPr="004E5040" w:rsidRDefault="004E5040" w:rsidP="004E5040">
            <w:pPr>
              <w:pStyle w:val="Listaconvietas"/>
              <w:spacing w:after="200" w:line="276" w:lineRule="auto"/>
              <w:ind w:left="360" w:hanging="360"/>
              <w:rPr>
                <w:sz w:val="20"/>
                <w:szCs w:val="20"/>
                <w:lang w:val="es-EC"/>
              </w:rPr>
            </w:pPr>
            <w:r w:rsidRPr="004E5040">
              <w:rPr>
                <w:b/>
                <w:bCs/>
                <w:sz w:val="20"/>
                <w:szCs w:val="20"/>
                <w:lang w:val="es-EC"/>
              </w:rPr>
              <w:t>Requerimiento Funcional</w:t>
            </w:r>
          </w:p>
        </w:tc>
        <w:tc>
          <w:tcPr>
            <w:tcW w:w="0" w:type="auto"/>
            <w:hideMark/>
          </w:tcPr>
          <w:p w14:paraId="1173D106" w14:textId="77777777" w:rsidR="004E5040" w:rsidRPr="004E5040" w:rsidRDefault="004E5040" w:rsidP="004E5040">
            <w:pPr>
              <w:pStyle w:val="Listaconvietas"/>
              <w:spacing w:after="200" w:line="276" w:lineRule="auto"/>
              <w:ind w:left="360" w:hanging="360"/>
              <w:rPr>
                <w:sz w:val="20"/>
                <w:szCs w:val="20"/>
                <w:lang w:val="es-EC"/>
              </w:rPr>
            </w:pPr>
            <w:r w:rsidRPr="004E5040">
              <w:rPr>
                <w:sz w:val="20"/>
                <w:szCs w:val="20"/>
                <w:lang w:val="es-EC"/>
              </w:rPr>
              <w:t>El sistema permitirá autenticar a los usuarios con roles diferenciados.</w:t>
            </w:r>
          </w:p>
        </w:tc>
      </w:tr>
      <w:tr w:rsidR="004E5040" w:rsidRPr="004E5040" w14:paraId="530EB136" w14:textId="77777777" w:rsidTr="004E5040">
        <w:tc>
          <w:tcPr>
            <w:tcW w:w="0" w:type="auto"/>
            <w:hideMark/>
          </w:tcPr>
          <w:p w14:paraId="1BD1611F" w14:textId="77777777" w:rsidR="004E5040" w:rsidRPr="004E5040" w:rsidRDefault="004E5040" w:rsidP="004E5040">
            <w:pPr>
              <w:pStyle w:val="Listaconvietas"/>
              <w:spacing w:after="200" w:line="276" w:lineRule="auto"/>
              <w:ind w:left="360" w:hanging="360"/>
              <w:rPr>
                <w:sz w:val="20"/>
                <w:szCs w:val="20"/>
                <w:lang w:val="es-EC"/>
              </w:rPr>
            </w:pPr>
            <w:r w:rsidRPr="004E5040">
              <w:rPr>
                <w:b/>
                <w:bCs/>
                <w:sz w:val="20"/>
                <w:szCs w:val="20"/>
                <w:lang w:val="es-EC"/>
              </w:rPr>
              <w:t>Comportamiento Esperado</w:t>
            </w:r>
          </w:p>
        </w:tc>
        <w:tc>
          <w:tcPr>
            <w:tcW w:w="0" w:type="auto"/>
            <w:hideMark/>
          </w:tcPr>
          <w:p w14:paraId="4A87B3EF" w14:textId="77777777" w:rsidR="004E5040" w:rsidRPr="004E5040" w:rsidRDefault="004E5040" w:rsidP="004E5040">
            <w:pPr>
              <w:pStyle w:val="Listaconvietas"/>
              <w:spacing w:after="200" w:line="276" w:lineRule="auto"/>
              <w:ind w:left="360" w:hanging="360"/>
              <w:rPr>
                <w:sz w:val="20"/>
                <w:szCs w:val="20"/>
                <w:lang w:val="es-EC"/>
              </w:rPr>
            </w:pPr>
            <w:r w:rsidRPr="004E5040">
              <w:rPr>
                <w:sz w:val="20"/>
                <w:szCs w:val="20"/>
                <w:lang w:val="es-EC"/>
              </w:rPr>
              <w:t>El sistema permitirá que los usuarios se autentiquen con diferentes roles y permisos, dependiendo de su tipo.</w:t>
            </w:r>
          </w:p>
        </w:tc>
      </w:tr>
      <w:tr w:rsidR="004E5040" w:rsidRPr="004E5040" w14:paraId="4397A2C7" w14:textId="77777777" w:rsidTr="004E5040">
        <w:tc>
          <w:tcPr>
            <w:tcW w:w="0" w:type="auto"/>
            <w:hideMark/>
          </w:tcPr>
          <w:p w14:paraId="75B15934" w14:textId="77777777" w:rsidR="004E5040" w:rsidRPr="004E5040" w:rsidRDefault="004E5040" w:rsidP="004E5040">
            <w:pPr>
              <w:pStyle w:val="Listaconvietas"/>
              <w:spacing w:after="200" w:line="276" w:lineRule="auto"/>
              <w:ind w:left="360" w:hanging="360"/>
              <w:rPr>
                <w:sz w:val="20"/>
                <w:szCs w:val="20"/>
                <w:lang w:val="es-EC"/>
              </w:rPr>
            </w:pPr>
            <w:r w:rsidRPr="004E5040">
              <w:rPr>
                <w:b/>
                <w:bCs/>
                <w:sz w:val="20"/>
                <w:szCs w:val="20"/>
                <w:lang w:val="es-EC"/>
              </w:rPr>
              <w:t>Prioridad</w:t>
            </w:r>
          </w:p>
        </w:tc>
        <w:tc>
          <w:tcPr>
            <w:tcW w:w="0" w:type="auto"/>
            <w:hideMark/>
          </w:tcPr>
          <w:p w14:paraId="2FB81202" w14:textId="77777777" w:rsidR="004E5040" w:rsidRPr="004E5040" w:rsidRDefault="004E5040" w:rsidP="004E5040">
            <w:pPr>
              <w:pStyle w:val="Listaconvietas"/>
              <w:spacing w:after="200" w:line="276" w:lineRule="auto"/>
              <w:ind w:left="360" w:hanging="360"/>
              <w:rPr>
                <w:sz w:val="20"/>
                <w:szCs w:val="20"/>
                <w:lang w:val="es-EC"/>
              </w:rPr>
            </w:pPr>
            <w:r w:rsidRPr="004E5040">
              <w:rPr>
                <w:sz w:val="20"/>
                <w:szCs w:val="20"/>
                <w:lang w:val="es-EC"/>
              </w:rPr>
              <w:t>Alta</w:t>
            </w:r>
          </w:p>
        </w:tc>
      </w:tr>
      <w:tr w:rsidR="004E5040" w:rsidRPr="004E5040" w14:paraId="1EBE5120" w14:textId="77777777" w:rsidTr="004E5040">
        <w:tc>
          <w:tcPr>
            <w:tcW w:w="0" w:type="auto"/>
            <w:hideMark/>
          </w:tcPr>
          <w:p w14:paraId="2B4C9425" w14:textId="77777777" w:rsidR="004E5040" w:rsidRPr="004E5040" w:rsidRDefault="004E5040" w:rsidP="004E5040">
            <w:pPr>
              <w:pStyle w:val="Listaconvietas"/>
              <w:spacing w:after="200" w:line="276" w:lineRule="auto"/>
              <w:ind w:left="360" w:hanging="360"/>
              <w:rPr>
                <w:sz w:val="20"/>
                <w:szCs w:val="20"/>
                <w:lang w:val="es-EC"/>
              </w:rPr>
            </w:pPr>
            <w:r w:rsidRPr="004E5040">
              <w:rPr>
                <w:b/>
                <w:bCs/>
                <w:sz w:val="20"/>
                <w:szCs w:val="20"/>
                <w:lang w:val="es-EC"/>
              </w:rPr>
              <w:t>Descripción</w:t>
            </w:r>
          </w:p>
        </w:tc>
        <w:tc>
          <w:tcPr>
            <w:tcW w:w="0" w:type="auto"/>
            <w:hideMark/>
          </w:tcPr>
          <w:p w14:paraId="33DC1FD7" w14:textId="77777777" w:rsidR="004E5040" w:rsidRPr="004E5040" w:rsidRDefault="004E5040" w:rsidP="004E5040">
            <w:pPr>
              <w:pStyle w:val="Listaconvietas"/>
              <w:spacing w:after="200" w:line="276" w:lineRule="auto"/>
              <w:ind w:left="360" w:hanging="360"/>
              <w:rPr>
                <w:sz w:val="20"/>
                <w:szCs w:val="20"/>
                <w:lang w:val="es-EC"/>
              </w:rPr>
            </w:pPr>
            <w:r w:rsidRPr="004E5040">
              <w:rPr>
                <w:sz w:val="20"/>
                <w:szCs w:val="20"/>
                <w:lang w:val="es-EC"/>
              </w:rPr>
              <w:t>El sistema permitirá autenticar a los usuarios con roles diferenciados (administrador, cliente, etc.), gestionando los permisos de acceso.</w:t>
            </w:r>
          </w:p>
        </w:tc>
      </w:tr>
    </w:tbl>
    <w:p w14:paraId="063B002F" w14:textId="193D6DB8" w:rsidR="004E5040" w:rsidRPr="004E5040" w:rsidRDefault="004E5040" w:rsidP="004E5040">
      <w:pPr>
        <w:pStyle w:val="Listaconvietas"/>
        <w:ind w:left="360" w:hanging="360"/>
        <w:rPr>
          <w:sz w:val="20"/>
          <w:szCs w:val="20"/>
          <w:lang w:val="es-EC"/>
        </w:rPr>
      </w:pPr>
    </w:p>
    <w:p w14:paraId="2082D076" w14:textId="77777777" w:rsidR="004E5040" w:rsidRPr="004E5040" w:rsidRDefault="004E5040" w:rsidP="004E5040">
      <w:pPr>
        <w:pStyle w:val="Listaconvietas"/>
        <w:ind w:left="360" w:hanging="360"/>
        <w:rPr>
          <w:b/>
          <w:bCs/>
          <w:sz w:val="20"/>
          <w:szCs w:val="20"/>
          <w:lang w:val="es-EC"/>
        </w:rPr>
      </w:pPr>
      <w:r w:rsidRPr="004E5040">
        <w:rPr>
          <w:b/>
          <w:bCs/>
          <w:sz w:val="20"/>
          <w:szCs w:val="20"/>
          <w:lang w:val="es-EC"/>
        </w:rPr>
        <w:t>Requerimiento Funcional 20: Protección de Datos Sensibles</w:t>
      </w:r>
    </w:p>
    <w:tbl>
      <w:tblPr>
        <w:tblStyle w:val="Tablaconcuadrcula"/>
        <w:tblW w:w="0" w:type="auto"/>
        <w:tblLook w:val="04A0" w:firstRow="1" w:lastRow="0" w:firstColumn="1" w:lastColumn="0" w:noHBand="0" w:noVBand="1"/>
      </w:tblPr>
      <w:tblGrid>
        <w:gridCol w:w="2238"/>
        <w:gridCol w:w="6392"/>
      </w:tblGrid>
      <w:tr w:rsidR="004E5040" w:rsidRPr="004E5040" w14:paraId="5C0EFCD0" w14:textId="77777777" w:rsidTr="004E5040">
        <w:tc>
          <w:tcPr>
            <w:tcW w:w="0" w:type="auto"/>
            <w:hideMark/>
          </w:tcPr>
          <w:p w14:paraId="5583F9FC" w14:textId="77777777" w:rsidR="004E5040" w:rsidRPr="004E5040" w:rsidRDefault="004E5040" w:rsidP="004E5040">
            <w:pPr>
              <w:pStyle w:val="Listaconvietas"/>
              <w:spacing w:after="200" w:line="276" w:lineRule="auto"/>
              <w:ind w:left="360" w:hanging="360"/>
              <w:rPr>
                <w:b/>
                <w:bCs/>
                <w:sz w:val="20"/>
                <w:szCs w:val="20"/>
                <w:lang w:val="es-EC"/>
              </w:rPr>
            </w:pPr>
            <w:r w:rsidRPr="004E5040">
              <w:rPr>
                <w:b/>
                <w:bCs/>
                <w:sz w:val="20"/>
                <w:szCs w:val="20"/>
                <w:lang w:val="es-EC"/>
              </w:rPr>
              <w:t>ID</w:t>
            </w:r>
          </w:p>
        </w:tc>
        <w:tc>
          <w:tcPr>
            <w:tcW w:w="0" w:type="auto"/>
            <w:hideMark/>
          </w:tcPr>
          <w:p w14:paraId="431A1E73" w14:textId="77777777" w:rsidR="004E5040" w:rsidRPr="004E5040" w:rsidRDefault="004E5040" w:rsidP="004E5040">
            <w:pPr>
              <w:pStyle w:val="Listaconvietas"/>
              <w:spacing w:after="200" w:line="276" w:lineRule="auto"/>
              <w:ind w:left="360" w:hanging="360"/>
              <w:rPr>
                <w:b/>
                <w:bCs/>
                <w:sz w:val="20"/>
                <w:szCs w:val="20"/>
                <w:lang w:val="es-EC"/>
              </w:rPr>
            </w:pPr>
            <w:r w:rsidRPr="004E5040">
              <w:rPr>
                <w:b/>
                <w:bCs/>
                <w:sz w:val="20"/>
                <w:szCs w:val="20"/>
                <w:lang w:val="es-EC"/>
              </w:rPr>
              <w:t>RF20</w:t>
            </w:r>
          </w:p>
        </w:tc>
      </w:tr>
      <w:tr w:rsidR="004E5040" w:rsidRPr="004E5040" w14:paraId="570A98EE" w14:textId="77777777" w:rsidTr="004E5040">
        <w:tc>
          <w:tcPr>
            <w:tcW w:w="0" w:type="auto"/>
            <w:hideMark/>
          </w:tcPr>
          <w:p w14:paraId="4605AC00" w14:textId="77777777" w:rsidR="004E5040" w:rsidRPr="004E5040" w:rsidRDefault="004E5040" w:rsidP="004E5040">
            <w:pPr>
              <w:pStyle w:val="Listaconvietas"/>
              <w:spacing w:after="200" w:line="276" w:lineRule="auto"/>
              <w:ind w:left="360" w:hanging="360"/>
              <w:rPr>
                <w:sz w:val="20"/>
                <w:szCs w:val="20"/>
                <w:lang w:val="es-EC"/>
              </w:rPr>
            </w:pPr>
            <w:r w:rsidRPr="004E5040">
              <w:rPr>
                <w:b/>
                <w:bCs/>
                <w:sz w:val="20"/>
                <w:szCs w:val="20"/>
                <w:lang w:val="es-EC"/>
              </w:rPr>
              <w:t>Requerimiento Funcional</w:t>
            </w:r>
          </w:p>
        </w:tc>
        <w:tc>
          <w:tcPr>
            <w:tcW w:w="0" w:type="auto"/>
            <w:hideMark/>
          </w:tcPr>
          <w:p w14:paraId="62A4602D" w14:textId="77777777" w:rsidR="004E5040" w:rsidRPr="004E5040" w:rsidRDefault="004E5040" w:rsidP="004E5040">
            <w:pPr>
              <w:pStyle w:val="Listaconvietas"/>
              <w:spacing w:after="200" w:line="276" w:lineRule="auto"/>
              <w:ind w:left="360" w:hanging="360"/>
              <w:rPr>
                <w:sz w:val="20"/>
                <w:szCs w:val="20"/>
                <w:lang w:val="es-EC"/>
              </w:rPr>
            </w:pPr>
            <w:r w:rsidRPr="004E5040">
              <w:rPr>
                <w:sz w:val="20"/>
                <w:szCs w:val="20"/>
                <w:lang w:val="es-EC"/>
              </w:rPr>
              <w:t>El sistema permitirá proteger datos sensibles mediante cifrado seguro.</w:t>
            </w:r>
          </w:p>
        </w:tc>
      </w:tr>
      <w:tr w:rsidR="004E5040" w:rsidRPr="004E5040" w14:paraId="281BFD26" w14:textId="77777777" w:rsidTr="004E5040">
        <w:tc>
          <w:tcPr>
            <w:tcW w:w="0" w:type="auto"/>
            <w:hideMark/>
          </w:tcPr>
          <w:p w14:paraId="4C99C298" w14:textId="77777777" w:rsidR="004E5040" w:rsidRPr="004E5040" w:rsidRDefault="004E5040" w:rsidP="004E5040">
            <w:pPr>
              <w:pStyle w:val="Listaconvietas"/>
              <w:spacing w:after="200" w:line="276" w:lineRule="auto"/>
              <w:ind w:left="360" w:hanging="360"/>
              <w:rPr>
                <w:sz w:val="20"/>
                <w:szCs w:val="20"/>
                <w:lang w:val="es-EC"/>
              </w:rPr>
            </w:pPr>
            <w:r w:rsidRPr="004E5040">
              <w:rPr>
                <w:b/>
                <w:bCs/>
                <w:sz w:val="20"/>
                <w:szCs w:val="20"/>
                <w:lang w:val="es-EC"/>
              </w:rPr>
              <w:t>Comportamiento Esperado</w:t>
            </w:r>
          </w:p>
        </w:tc>
        <w:tc>
          <w:tcPr>
            <w:tcW w:w="0" w:type="auto"/>
            <w:hideMark/>
          </w:tcPr>
          <w:p w14:paraId="41CB1CC8" w14:textId="77777777" w:rsidR="004E5040" w:rsidRPr="004E5040" w:rsidRDefault="004E5040" w:rsidP="004E5040">
            <w:pPr>
              <w:pStyle w:val="Listaconvietas"/>
              <w:spacing w:after="200" w:line="276" w:lineRule="auto"/>
              <w:ind w:left="360" w:hanging="360"/>
              <w:rPr>
                <w:sz w:val="20"/>
                <w:szCs w:val="20"/>
                <w:lang w:val="es-EC"/>
              </w:rPr>
            </w:pPr>
            <w:r w:rsidRPr="004E5040">
              <w:rPr>
                <w:sz w:val="20"/>
                <w:szCs w:val="20"/>
                <w:lang w:val="es-EC"/>
              </w:rPr>
              <w:t>Los datos sensibles de los usuarios, como contraseñas y números de tarjeta, serán cifrados de forma segura.</w:t>
            </w:r>
          </w:p>
        </w:tc>
      </w:tr>
      <w:tr w:rsidR="004E5040" w:rsidRPr="004E5040" w14:paraId="78DBC86D" w14:textId="77777777" w:rsidTr="004E5040">
        <w:tc>
          <w:tcPr>
            <w:tcW w:w="0" w:type="auto"/>
            <w:hideMark/>
          </w:tcPr>
          <w:p w14:paraId="54CB6223" w14:textId="77777777" w:rsidR="004E5040" w:rsidRPr="004E5040" w:rsidRDefault="004E5040" w:rsidP="004E5040">
            <w:pPr>
              <w:pStyle w:val="Listaconvietas"/>
              <w:spacing w:after="200" w:line="276" w:lineRule="auto"/>
              <w:ind w:left="360" w:hanging="360"/>
              <w:rPr>
                <w:sz w:val="20"/>
                <w:szCs w:val="20"/>
                <w:lang w:val="es-EC"/>
              </w:rPr>
            </w:pPr>
            <w:r w:rsidRPr="004E5040">
              <w:rPr>
                <w:b/>
                <w:bCs/>
                <w:sz w:val="20"/>
                <w:szCs w:val="20"/>
                <w:lang w:val="es-EC"/>
              </w:rPr>
              <w:t>Prioridad</w:t>
            </w:r>
          </w:p>
        </w:tc>
        <w:tc>
          <w:tcPr>
            <w:tcW w:w="0" w:type="auto"/>
            <w:hideMark/>
          </w:tcPr>
          <w:p w14:paraId="1980AF8F" w14:textId="77777777" w:rsidR="004E5040" w:rsidRPr="004E5040" w:rsidRDefault="004E5040" w:rsidP="004E5040">
            <w:pPr>
              <w:pStyle w:val="Listaconvietas"/>
              <w:spacing w:after="200" w:line="276" w:lineRule="auto"/>
              <w:ind w:left="360" w:hanging="360"/>
              <w:rPr>
                <w:sz w:val="20"/>
                <w:szCs w:val="20"/>
                <w:lang w:val="es-EC"/>
              </w:rPr>
            </w:pPr>
            <w:r w:rsidRPr="004E5040">
              <w:rPr>
                <w:sz w:val="20"/>
                <w:szCs w:val="20"/>
                <w:lang w:val="es-EC"/>
              </w:rPr>
              <w:t>Alta</w:t>
            </w:r>
          </w:p>
        </w:tc>
      </w:tr>
      <w:tr w:rsidR="004E5040" w:rsidRPr="004E5040" w14:paraId="19DE6FBE" w14:textId="77777777" w:rsidTr="004E5040">
        <w:tc>
          <w:tcPr>
            <w:tcW w:w="0" w:type="auto"/>
            <w:hideMark/>
          </w:tcPr>
          <w:p w14:paraId="22A508BE" w14:textId="77777777" w:rsidR="004E5040" w:rsidRPr="004E5040" w:rsidRDefault="004E5040" w:rsidP="004E5040">
            <w:pPr>
              <w:pStyle w:val="Listaconvietas"/>
              <w:spacing w:after="200" w:line="276" w:lineRule="auto"/>
              <w:ind w:left="360" w:hanging="360"/>
              <w:rPr>
                <w:sz w:val="20"/>
                <w:szCs w:val="20"/>
                <w:lang w:val="es-EC"/>
              </w:rPr>
            </w:pPr>
            <w:r w:rsidRPr="004E5040">
              <w:rPr>
                <w:b/>
                <w:bCs/>
                <w:sz w:val="20"/>
                <w:szCs w:val="20"/>
                <w:lang w:val="es-EC"/>
              </w:rPr>
              <w:t>Descripción</w:t>
            </w:r>
          </w:p>
        </w:tc>
        <w:tc>
          <w:tcPr>
            <w:tcW w:w="0" w:type="auto"/>
            <w:hideMark/>
          </w:tcPr>
          <w:p w14:paraId="304D2057" w14:textId="77777777" w:rsidR="004E5040" w:rsidRPr="004E5040" w:rsidRDefault="004E5040" w:rsidP="004E5040">
            <w:pPr>
              <w:pStyle w:val="Listaconvietas"/>
              <w:spacing w:after="200" w:line="276" w:lineRule="auto"/>
              <w:ind w:left="360" w:hanging="360"/>
              <w:rPr>
                <w:sz w:val="20"/>
                <w:szCs w:val="20"/>
                <w:lang w:val="es-EC"/>
              </w:rPr>
            </w:pPr>
            <w:r w:rsidRPr="004E5040">
              <w:rPr>
                <w:sz w:val="20"/>
                <w:szCs w:val="20"/>
                <w:lang w:val="es-EC"/>
              </w:rPr>
              <w:t>El sistema cifrará de manera segura los datos sensibles de los usuarios, como contraseñas, números de tarjeta y datos bancarios.</w:t>
            </w:r>
          </w:p>
        </w:tc>
      </w:tr>
    </w:tbl>
    <w:p w14:paraId="0571801A" w14:textId="688193C0" w:rsidR="004E5040" w:rsidRPr="004E5040" w:rsidRDefault="004E5040" w:rsidP="004E5040">
      <w:pPr>
        <w:pStyle w:val="Listaconvietas"/>
        <w:ind w:left="360" w:hanging="360"/>
        <w:rPr>
          <w:sz w:val="20"/>
          <w:szCs w:val="20"/>
          <w:lang w:val="es-EC"/>
        </w:rPr>
      </w:pPr>
    </w:p>
    <w:p w14:paraId="6E4C2222" w14:textId="77777777" w:rsidR="004E5040" w:rsidRPr="004E5040" w:rsidRDefault="004E5040" w:rsidP="004E5040">
      <w:pPr>
        <w:pStyle w:val="Listaconvietas"/>
        <w:ind w:left="360" w:hanging="360"/>
        <w:rPr>
          <w:b/>
          <w:bCs/>
          <w:sz w:val="20"/>
          <w:szCs w:val="20"/>
          <w:lang w:val="es-EC"/>
        </w:rPr>
      </w:pPr>
      <w:r w:rsidRPr="004E5040">
        <w:rPr>
          <w:b/>
          <w:bCs/>
          <w:sz w:val="20"/>
          <w:szCs w:val="20"/>
          <w:lang w:val="es-EC"/>
        </w:rPr>
        <w:t>Requerimiento Funcional 21: Integración de Pasarelas de Pago Externas</w:t>
      </w:r>
    </w:p>
    <w:tbl>
      <w:tblPr>
        <w:tblStyle w:val="Tablaconcuadrcula"/>
        <w:tblW w:w="0" w:type="auto"/>
        <w:tblLook w:val="04A0" w:firstRow="1" w:lastRow="0" w:firstColumn="1" w:lastColumn="0" w:noHBand="0" w:noVBand="1"/>
      </w:tblPr>
      <w:tblGrid>
        <w:gridCol w:w="2272"/>
        <w:gridCol w:w="6358"/>
      </w:tblGrid>
      <w:tr w:rsidR="004E5040" w:rsidRPr="004E5040" w14:paraId="21538119" w14:textId="77777777" w:rsidTr="004E5040">
        <w:tc>
          <w:tcPr>
            <w:tcW w:w="0" w:type="auto"/>
            <w:hideMark/>
          </w:tcPr>
          <w:p w14:paraId="79C6777F" w14:textId="77777777" w:rsidR="004E5040" w:rsidRPr="004E5040" w:rsidRDefault="004E5040" w:rsidP="004E5040">
            <w:pPr>
              <w:pStyle w:val="Listaconvietas"/>
              <w:spacing w:after="200" w:line="276" w:lineRule="auto"/>
              <w:ind w:left="360" w:hanging="360"/>
              <w:rPr>
                <w:b/>
                <w:bCs/>
                <w:sz w:val="20"/>
                <w:szCs w:val="20"/>
                <w:lang w:val="es-EC"/>
              </w:rPr>
            </w:pPr>
            <w:r w:rsidRPr="004E5040">
              <w:rPr>
                <w:b/>
                <w:bCs/>
                <w:sz w:val="20"/>
                <w:szCs w:val="20"/>
                <w:lang w:val="es-EC"/>
              </w:rPr>
              <w:lastRenderedPageBreak/>
              <w:t>ID</w:t>
            </w:r>
          </w:p>
        </w:tc>
        <w:tc>
          <w:tcPr>
            <w:tcW w:w="0" w:type="auto"/>
            <w:hideMark/>
          </w:tcPr>
          <w:p w14:paraId="4DE33ACC" w14:textId="77777777" w:rsidR="004E5040" w:rsidRPr="004E5040" w:rsidRDefault="004E5040" w:rsidP="004E5040">
            <w:pPr>
              <w:pStyle w:val="Listaconvietas"/>
              <w:spacing w:after="200" w:line="276" w:lineRule="auto"/>
              <w:ind w:left="360" w:hanging="360"/>
              <w:rPr>
                <w:b/>
                <w:bCs/>
                <w:sz w:val="20"/>
                <w:szCs w:val="20"/>
                <w:lang w:val="es-EC"/>
              </w:rPr>
            </w:pPr>
            <w:r w:rsidRPr="004E5040">
              <w:rPr>
                <w:b/>
                <w:bCs/>
                <w:sz w:val="20"/>
                <w:szCs w:val="20"/>
                <w:lang w:val="es-EC"/>
              </w:rPr>
              <w:t>RF21</w:t>
            </w:r>
          </w:p>
        </w:tc>
      </w:tr>
      <w:tr w:rsidR="004E5040" w:rsidRPr="004E5040" w14:paraId="7502B1DC" w14:textId="77777777" w:rsidTr="004E5040">
        <w:tc>
          <w:tcPr>
            <w:tcW w:w="0" w:type="auto"/>
            <w:hideMark/>
          </w:tcPr>
          <w:p w14:paraId="1B8C5F85" w14:textId="77777777" w:rsidR="004E5040" w:rsidRPr="004E5040" w:rsidRDefault="004E5040" w:rsidP="004E5040">
            <w:pPr>
              <w:pStyle w:val="Listaconvietas"/>
              <w:spacing w:after="200" w:line="276" w:lineRule="auto"/>
              <w:ind w:left="360" w:hanging="360"/>
              <w:rPr>
                <w:sz w:val="20"/>
                <w:szCs w:val="20"/>
                <w:lang w:val="es-EC"/>
              </w:rPr>
            </w:pPr>
            <w:r w:rsidRPr="004E5040">
              <w:rPr>
                <w:b/>
                <w:bCs/>
                <w:sz w:val="20"/>
                <w:szCs w:val="20"/>
                <w:lang w:val="es-EC"/>
              </w:rPr>
              <w:t>Requerimiento Funcional</w:t>
            </w:r>
          </w:p>
        </w:tc>
        <w:tc>
          <w:tcPr>
            <w:tcW w:w="0" w:type="auto"/>
            <w:hideMark/>
          </w:tcPr>
          <w:p w14:paraId="73393712" w14:textId="77777777" w:rsidR="004E5040" w:rsidRPr="004E5040" w:rsidRDefault="004E5040" w:rsidP="004E5040">
            <w:pPr>
              <w:pStyle w:val="Listaconvietas"/>
              <w:spacing w:after="200" w:line="276" w:lineRule="auto"/>
              <w:ind w:left="360" w:hanging="360"/>
              <w:rPr>
                <w:sz w:val="20"/>
                <w:szCs w:val="20"/>
                <w:lang w:val="es-EC"/>
              </w:rPr>
            </w:pPr>
            <w:r w:rsidRPr="004E5040">
              <w:rPr>
                <w:sz w:val="20"/>
                <w:szCs w:val="20"/>
                <w:lang w:val="es-EC"/>
              </w:rPr>
              <w:t>El sistema permitirá integrar pasarelas de pago externas para pagos en línea.</w:t>
            </w:r>
          </w:p>
        </w:tc>
      </w:tr>
      <w:tr w:rsidR="004E5040" w:rsidRPr="004E5040" w14:paraId="6485FF1D" w14:textId="77777777" w:rsidTr="004E5040">
        <w:tc>
          <w:tcPr>
            <w:tcW w:w="0" w:type="auto"/>
            <w:hideMark/>
          </w:tcPr>
          <w:p w14:paraId="036E3CBC" w14:textId="77777777" w:rsidR="004E5040" w:rsidRPr="004E5040" w:rsidRDefault="004E5040" w:rsidP="004E5040">
            <w:pPr>
              <w:pStyle w:val="Listaconvietas"/>
              <w:spacing w:after="200" w:line="276" w:lineRule="auto"/>
              <w:ind w:left="360" w:hanging="360"/>
              <w:rPr>
                <w:sz w:val="20"/>
                <w:szCs w:val="20"/>
                <w:lang w:val="es-EC"/>
              </w:rPr>
            </w:pPr>
            <w:r w:rsidRPr="004E5040">
              <w:rPr>
                <w:b/>
                <w:bCs/>
                <w:sz w:val="20"/>
                <w:szCs w:val="20"/>
                <w:lang w:val="es-EC"/>
              </w:rPr>
              <w:t>Comportamiento Esperado</w:t>
            </w:r>
          </w:p>
        </w:tc>
        <w:tc>
          <w:tcPr>
            <w:tcW w:w="0" w:type="auto"/>
            <w:hideMark/>
          </w:tcPr>
          <w:p w14:paraId="371CBCDB" w14:textId="77777777" w:rsidR="004E5040" w:rsidRPr="004E5040" w:rsidRDefault="004E5040" w:rsidP="004E5040">
            <w:pPr>
              <w:pStyle w:val="Listaconvietas"/>
              <w:spacing w:after="200" w:line="276" w:lineRule="auto"/>
              <w:ind w:left="360" w:hanging="360"/>
              <w:rPr>
                <w:sz w:val="20"/>
                <w:szCs w:val="20"/>
                <w:lang w:val="es-EC"/>
              </w:rPr>
            </w:pPr>
            <w:r w:rsidRPr="004E5040">
              <w:rPr>
                <w:sz w:val="20"/>
                <w:szCs w:val="20"/>
                <w:lang w:val="es-EC"/>
              </w:rPr>
              <w:t>El sistema podrá integrarse con plataformas de pago externas (como PayPal o Stripe) para procesar pagos en línea.</w:t>
            </w:r>
          </w:p>
        </w:tc>
      </w:tr>
      <w:tr w:rsidR="004E5040" w:rsidRPr="004E5040" w14:paraId="7AD90579" w14:textId="77777777" w:rsidTr="004E5040">
        <w:tc>
          <w:tcPr>
            <w:tcW w:w="0" w:type="auto"/>
            <w:hideMark/>
          </w:tcPr>
          <w:p w14:paraId="0398E869" w14:textId="77777777" w:rsidR="004E5040" w:rsidRPr="004E5040" w:rsidRDefault="004E5040" w:rsidP="004E5040">
            <w:pPr>
              <w:pStyle w:val="Listaconvietas"/>
              <w:spacing w:after="200" w:line="276" w:lineRule="auto"/>
              <w:ind w:left="360" w:hanging="360"/>
              <w:rPr>
                <w:sz w:val="20"/>
                <w:szCs w:val="20"/>
                <w:lang w:val="es-EC"/>
              </w:rPr>
            </w:pPr>
            <w:r w:rsidRPr="004E5040">
              <w:rPr>
                <w:b/>
                <w:bCs/>
                <w:sz w:val="20"/>
                <w:szCs w:val="20"/>
                <w:lang w:val="es-EC"/>
              </w:rPr>
              <w:t>Prioridad</w:t>
            </w:r>
          </w:p>
        </w:tc>
        <w:tc>
          <w:tcPr>
            <w:tcW w:w="0" w:type="auto"/>
            <w:hideMark/>
          </w:tcPr>
          <w:p w14:paraId="1C18B4B3" w14:textId="77777777" w:rsidR="004E5040" w:rsidRPr="004E5040" w:rsidRDefault="004E5040" w:rsidP="004E5040">
            <w:pPr>
              <w:pStyle w:val="Listaconvietas"/>
              <w:spacing w:after="200" w:line="276" w:lineRule="auto"/>
              <w:ind w:left="360" w:hanging="360"/>
              <w:rPr>
                <w:sz w:val="20"/>
                <w:szCs w:val="20"/>
                <w:lang w:val="es-EC"/>
              </w:rPr>
            </w:pPr>
            <w:r w:rsidRPr="004E5040">
              <w:rPr>
                <w:sz w:val="20"/>
                <w:szCs w:val="20"/>
                <w:lang w:val="es-EC"/>
              </w:rPr>
              <w:t>Media</w:t>
            </w:r>
          </w:p>
        </w:tc>
      </w:tr>
      <w:tr w:rsidR="004E5040" w:rsidRPr="004E5040" w14:paraId="2B4820EF" w14:textId="77777777" w:rsidTr="004E5040">
        <w:tc>
          <w:tcPr>
            <w:tcW w:w="0" w:type="auto"/>
            <w:hideMark/>
          </w:tcPr>
          <w:p w14:paraId="72B3F9FA" w14:textId="77777777" w:rsidR="004E5040" w:rsidRPr="004E5040" w:rsidRDefault="004E5040" w:rsidP="004E5040">
            <w:pPr>
              <w:pStyle w:val="Listaconvietas"/>
              <w:spacing w:after="200" w:line="276" w:lineRule="auto"/>
              <w:ind w:left="360" w:hanging="360"/>
              <w:rPr>
                <w:sz w:val="20"/>
                <w:szCs w:val="20"/>
                <w:lang w:val="es-EC"/>
              </w:rPr>
            </w:pPr>
            <w:r w:rsidRPr="004E5040">
              <w:rPr>
                <w:b/>
                <w:bCs/>
                <w:sz w:val="20"/>
                <w:szCs w:val="20"/>
                <w:lang w:val="es-EC"/>
              </w:rPr>
              <w:t>Descripción</w:t>
            </w:r>
          </w:p>
        </w:tc>
        <w:tc>
          <w:tcPr>
            <w:tcW w:w="0" w:type="auto"/>
            <w:hideMark/>
          </w:tcPr>
          <w:p w14:paraId="7D89D1F2" w14:textId="77777777" w:rsidR="004E5040" w:rsidRPr="004E5040" w:rsidRDefault="004E5040" w:rsidP="004E5040">
            <w:pPr>
              <w:pStyle w:val="Listaconvietas"/>
              <w:spacing w:after="200" w:line="276" w:lineRule="auto"/>
              <w:ind w:left="360" w:hanging="360"/>
              <w:rPr>
                <w:sz w:val="20"/>
                <w:szCs w:val="20"/>
                <w:lang w:val="es-EC"/>
              </w:rPr>
            </w:pPr>
            <w:r w:rsidRPr="004E5040">
              <w:rPr>
                <w:sz w:val="20"/>
                <w:szCs w:val="20"/>
                <w:lang w:val="es-EC"/>
              </w:rPr>
              <w:t>El sistema permitirá la integración con diversas pasarelas de pago externas, facilitando los pagos en línea de los clientes.</w:t>
            </w:r>
          </w:p>
        </w:tc>
      </w:tr>
    </w:tbl>
    <w:p w14:paraId="7D62CEA6" w14:textId="77777777" w:rsidR="004E5040" w:rsidRDefault="004E5040" w:rsidP="003B4E7A">
      <w:pPr>
        <w:pStyle w:val="Listaconvietas"/>
        <w:ind w:left="360" w:hanging="360"/>
        <w:rPr>
          <w:lang w:val="es-EC"/>
        </w:rPr>
      </w:pPr>
    </w:p>
    <w:p w14:paraId="3BB55918" w14:textId="77777777" w:rsidR="004E5040" w:rsidRDefault="004E5040" w:rsidP="003B4E7A">
      <w:pPr>
        <w:pStyle w:val="Listaconvietas"/>
        <w:ind w:left="360" w:hanging="360"/>
        <w:rPr>
          <w:lang w:val="es-EC"/>
        </w:rPr>
      </w:pPr>
    </w:p>
    <w:p w14:paraId="01A5F7E1" w14:textId="77777777" w:rsidR="004E5040" w:rsidRDefault="004E5040" w:rsidP="004E5040">
      <w:pPr>
        <w:pStyle w:val="Ttulo1"/>
      </w:pPr>
      <w:r>
        <w:rPr>
          <w:rFonts w:ascii="Apple Color Emoji" w:hAnsi="Apple Color Emoji" w:cs="Apple Color Emoji"/>
        </w:rPr>
        <w:t>🚫</w:t>
      </w:r>
      <w:r>
        <w:t xml:space="preserve"> </w:t>
      </w:r>
      <w:proofErr w:type="spellStart"/>
      <w:r>
        <w:t>Requisitos</w:t>
      </w:r>
      <w:proofErr w:type="spellEnd"/>
      <w:r>
        <w:t xml:space="preserve"> No </w:t>
      </w:r>
      <w:proofErr w:type="spellStart"/>
      <w:r>
        <w:t>Funcionales</w:t>
      </w:r>
      <w:proofErr w:type="spellEnd"/>
    </w:p>
    <w:p w14:paraId="18547627" w14:textId="77777777" w:rsidR="005B6EF3" w:rsidRDefault="005B6EF3" w:rsidP="005B6EF3"/>
    <w:p w14:paraId="15991D1F" w14:textId="77777777" w:rsidR="005B6EF3" w:rsidRPr="005B6EF3" w:rsidRDefault="005B6EF3" w:rsidP="005B6EF3">
      <w:pPr>
        <w:rPr>
          <w:b/>
          <w:bCs/>
          <w:lang w:val="es-EC"/>
        </w:rPr>
      </w:pPr>
      <w:r w:rsidRPr="005B6EF3">
        <w:rPr>
          <w:b/>
          <w:bCs/>
          <w:lang w:val="es-EC"/>
        </w:rPr>
        <w:t>Requisito No Funcional 1: Operación 24/7</w:t>
      </w:r>
    </w:p>
    <w:tbl>
      <w:tblPr>
        <w:tblStyle w:val="Tablaconcuadrcula"/>
        <w:tblW w:w="0" w:type="auto"/>
        <w:tblLook w:val="04A0" w:firstRow="1" w:lastRow="0" w:firstColumn="1" w:lastColumn="0" w:noHBand="0" w:noVBand="1"/>
      </w:tblPr>
      <w:tblGrid>
        <w:gridCol w:w="2216"/>
        <w:gridCol w:w="6414"/>
      </w:tblGrid>
      <w:tr w:rsidR="005B6EF3" w:rsidRPr="005B6EF3" w14:paraId="662482FF" w14:textId="77777777" w:rsidTr="005B6EF3">
        <w:tc>
          <w:tcPr>
            <w:tcW w:w="0" w:type="auto"/>
            <w:hideMark/>
          </w:tcPr>
          <w:p w14:paraId="2DFEDB12" w14:textId="77777777" w:rsidR="005B6EF3" w:rsidRPr="005B6EF3" w:rsidRDefault="005B6EF3" w:rsidP="005B6EF3">
            <w:pPr>
              <w:spacing w:after="200" w:line="276" w:lineRule="auto"/>
              <w:rPr>
                <w:b/>
                <w:bCs/>
                <w:lang w:val="es-EC"/>
              </w:rPr>
            </w:pPr>
            <w:r w:rsidRPr="005B6EF3">
              <w:rPr>
                <w:b/>
                <w:bCs/>
                <w:lang w:val="es-EC"/>
              </w:rPr>
              <w:t>ID</w:t>
            </w:r>
          </w:p>
        </w:tc>
        <w:tc>
          <w:tcPr>
            <w:tcW w:w="0" w:type="auto"/>
            <w:hideMark/>
          </w:tcPr>
          <w:p w14:paraId="25270CD8" w14:textId="77777777" w:rsidR="005B6EF3" w:rsidRPr="005B6EF3" w:rsidRDefault="005B6EF3" w:rsidP="005B6EF3">
            <w:pPr>
              <w:spacing w:after="200" w:line="276" w:lineRule="auto"/>
              <w:rPr>
                <w:b/>
                <w:bCs/>
                <w:lang w:val="es-EC"/>
              </w:rPr>
            </w:pPr>
            <w:r w:rsidRPr="005B6EF3">
              <w:rPr>
                <w:b/>
                <w:bCs/>
                <w:lang w:val="es-EC"/>
              </w:rPr>
              <w:t>RNF1</w:t>
            </w:r>
          </w:p>
        </w:tc>
      </w:tr>
      <w:tr w:rsidR="005B6EF3" w:rsidRPr="005B6EF3" w14:paraId="60027A4D" w14:textId="77777777" w:rsidTr="005B6EF3">
        <w:tc>
          <w:tcPr>
            <w:tcW w:w="0" w:type="auto"/>
            <w:hideMark/>
          </w:tcPr>
          <w:p w14:paraId="21C26A3F" w14:textId="77777777" w:rsidR="005B6EF3" w:rsidRPr="005B6EF3" w:rsidRDefault="005B6EF3" w:rsidP="005B6EF3">
            <w:pPr>
              <w:spacing w:after="200" w:line="276" w:lineRule="auto"/>
              <w:rPr>
                <w:lang w:val="es-EC"/>
              </w:rPr>
            </w:pPr>
            <w:r w:rsidRPr="005B6EF3">
              <w:rPr>
                <w:b/>
                <w:bCs/>
                <w:lang w:val="es-EC"/>
              </w:rPr>
              <w:t>Requisito No Funcional</w:t>
            </w:r>
          </w:p>
        </w:tc>
        <w:tc>
          <w:tcPr>
            <w:tcW w:w="0" w:type="auto"/>
            <w:hideMark/>
          </w:tcPr>
          <w:p w14:paraId="3A72C529" w14:textId="77777777" w:rsidR="005B6EF3" w:rsidRPr="005B6EF3" w:rsidRDefault="005B6EF3" w:rsidP="005B6EF3">
            <w:pPr>
              <w:spacing w:after="200" w:line="276" w:lineRule="auto"/>
              <w:rPr>
                <w:lang w:val="es-EC"/>
              </w:rPr>
            </w:pPr>
            <w:r w:rsidRPr="005B6EF3">
              <w:rPr>
                <w:lang w:val="es-EC"/>
              </w:rPr>
              <w:t>El sistema permitirá operar 24/7 sin interrupciones.</w:t>
            </w:r>
          </w:p>
        </w:tc>
      </w:tr>
      <w:tr w:rsidR="005B6EF3" w:rsidRPr="005B6EF3" w14:paraId="4F375048" w14:textId="77777777" w:rsidTr="005B6EF3">
        <w:tc>
          <w:tcPr>
            <w:tcW w:w="0" w:type="auto"/>
            <w:hideMark/>
          </w:tcPr>
          <w:p w14:paraId="5A1AD5F4" w14:textId="77777777" w:rsidR="005B6EF3" w:rsidRPr="005B6EF3" w:rsidRDefault="005B6EF3" w:rsidP="005B6EF3">
            <w:pPr>
              <w:spacing w:after="200" w:line="276" w:lineRule="auto"/>
              <w:rPr>
                <w:lang w:val="es-EC"/>
              </w:rPr>
            </w:pPr>
            <w:r w:rsidRPr="005B6EF3">
              <w:rPr>
                <w:b/>
                <w:bCs/>
                <w:lang w:val="es-EC"/>
              </w:rPr>
              <w:t>Comportamiento Esperado</w:t>
            </w:r>
          </w:p>
        </w:tc>
        <w:tc>
          <w:tcPr>
            <w:tcW w:w="0" w:type="auto"/>
            <w:hideMark/>
          </w:tcPr>
          <w:p w14:paraId="528EE6C1" w14:textId="77777777" w:rsidR="005B6EF3" w:rsidRPr="005B6EF3" w:rsidRDefault="005B6EF3" w:rsidP="005B6EF3">
            <w:pPr>
              <w:spacing w:after="200" w:line="276" w:lineRule="auto"/>
              <w:rPr>
                <w:lang w:val="es-EC"/>
              </w:rPr>
            </w:pPr>
            <w:r w:rsidRPr="005B6EF3">
              <w:rPr>
                <w:lang w:val="es-EC"/>
              </w:rPr>
              <w:t>El sistema debe garantizar que no haya interrupciones en el servicio durante las 24 horas del día, los 7 días de la semana.</w:t>
            </w:r>
          </w:p>
        </w:tc>
      </w:tr>
      <w:tr w:rsidR="005B6EF3" w:rsidRPr="005B6EF3" w14:paraId="1C59256F" w14:textId="77777777" w:rsidTr="005B6EF3">
        <w:tc>
          <w:tcPr>
            <w:tcW w:w="0" w:type="auto"/>
            <w:hideMark/>
          </w:tcPr>
          <w:p w14:paraId="180FAFA7" w14:textId="77777777" w:rsidR="005B6EF3" w:rsidRPr="005B6EF3" w:rsidRDefault="005B6EF3" w:rsidP="005B6EF3">
            <w:pPr>
              <w:spacing w:after="200" w:line="276" w:lineRule="auto"/>
              <w:rPr>
                <w:lang w:val="es-EC"/>
              </w:rPr>
            </w:pPr>
            <w:r w:rsidRPr="005B6EF3">
              <w:rPr>
                <w:b/>
                <w:bCs/>
                <w:lang w:val="es-EC"/>
              </w:rPr>
              <w:t>Prioridad</w:t>
            </w:r>
          </w:p>
        </w:tc>
        <w:tc>
          <w:tcPr>
            <w:tcW w:w="0" w:type="auto"/>
            <w:hideMark/>
          </w:tcPr>
          <w:p w14:paraId="2CD256D0" w14:textId="77777777" w:rsidR="005B6EF3" w:rsidRPr="005B6EF3" w:rsidRDefault="005B6EF3" w:rsidP="005B6EF3">
            <w:pPr>
              <w:spacing w:after="200" w:line="276" w:lineRule="auto"/>
              <w:rPr>
                <w:lang w:val="es-EC"/>
              </w:rPr>
            </w:pPr>
            <w:r w:rsidRPr="005B6EF3">
              <w:rPr>
                <w:lang w:val="es-EC"/>
              </w:rPr>
              <w:t>Alta</w:t>
            </w:r>
          </w:p>
        </w:tc>
      </w:tr>
      <w:tr w:rsidR="005B6EF3" w:rsidRPr="005B6EF3" w14:paraId="5B3BB381" w14:textId="77777777" w:rsidTr="005B6EF3">
        <w:tc>
          <w:tcPr>
            <w:tcW w:w="0" w:type="auto"/>
            <w:hideMark/>
          </w:tcPr>
          <w:p w14:paraId="22FDCBD2" w14:textId="77777777" w:rsidR="005B6EF3" w:rsidRPr="005B6EF3" w:rsidRDefault="005B6EF3" w:rsidP="005B6EF3">
            <w:pPr>
              <w:spacing w:after="200" w:line="276" w:lineRule="auto"/>
              <w:rPr>
                <w:lang w:val="es-EC"/>
              </w:rPr>
            </w:pPr>
            <w:r w:rsidRPr="005B6EF3">
              <w:rPr>
                <w:b/>
                <w:bCs/>
                <w:lang w:val="es-EC"/>
              </w:rPr>
              <w:t>Descripción</w:t>
            </w:r>
          </w:p>
        </w:tc>
        <w:tc>
          <w:tcPr>
            <w:tcW w:w="0" w:type="auto"/>
            <w:hideMark/>
          </w:tcPr>
          <w:p w14:paraId="7D810F7A" w14:textId="77777777" w:rsidR="005B6EF3" w:rsidRPr="005B6EF3" w:rsidRDefault="005B6EF3" w:rsidP="005B6EF3">
            <w:pPr>
              <w:spacing w:after="200" w:line="276" w:lineRule="auto"/>
              <w:rPr>
                <w:lang w:val="es-EC"/>
              </w:rPr>
            </w:pPr>
            <w:r w:rsidRPr="005B6EF3">
              <w:rPr>
                <w:lang w:val="es-EC"/>
              </w:rPr>
              <w:t>El sistema debe contar con infraestructura redundante, capacidad de recuperación ante fallos y monitoreo constante para asegurar que la operación del sistema no se vea afectada en ningún momento.</w:t>
            </w:r>
          </w:p>
        </w:tc>
      </w:tr>
    </w:tbl>
    <w:p w14:paraId="1C624331" w14:textId="60640C97" w:rsidR="005B6EF3" w:rsidRPr="005B6EF3" w:rsidRDefault="005B6EF3" w:rsidP="005B6EF3">
      <w:pPr>
        <w:rPr>
          <w:lang w:val="es-EC"/>
        </w:rPr>
      </w:pPr>
    </w:p>
    <w:p w14:paraId="00B874CA" w14:textId="77777777" w:rsidR="005B6EF3" w:rsidRPr="005B6EF3" w:rsidRDefault="005B6EF3" w:rsidP="005B6EF3">
      <w:pPr>
        <w:rPr>
          <w:b/>
          <w:bCs/>
          <w:lang w:val="es-EC"/>
        </w:rPr>
      </w:pPr>
      <w:r w:rsidRPr="005B6EF3">
        <w:rPr>
          <w:b/>
          <w:bCs/>
          <w:lang w:val="es-EC"/>
        </w:rPr>
        <w:t>Requisito No Funcional 2: Escalabilidad</w:t>
      </w:r>
    </w:p>
    <w:tbl>
      <w:tblPr>
        <w:tblStyle w:val="Tablaconcuadrcula"/>
        <w:tblW w:w="0" w:type="auto"/>
        <w:tblLook w:val="04A0" w:firstRow="1" w:lastRow="0" w:firstColumn="1" w:lastColumn="0" w:noHBand="0" w:noVBand="1"/>
      </w:tblPr>
      <w:tblGrid>
        <w:gridCol w:w="2159"/>
        <w:gridCol w:w="6471"/>
      </w:tblGrid>
      <w:tr w:rsidR="005B6EF3" w:rsidRPr="005B6EF3" w14:paraId="69B50C88" w14:textId="77777777" w:rsidTr="005B6EF3">
        <w:tc>
          <w:tcPr>
            <w:tcW w:w="0" w:type="auto"/>
            <w:hideMark/>
          </w:tcPr>
          <w:p w14:paraId="3F650F86" w14:textId="77777777" w:rsidR="005B6EF3" w:rsidRPr="005B6EF3" w:rsidRDefault="005B6EF3" w:rsidP="005B6EF3">
            <w:pPr>
              <w:spacing w:after="200" w:line="276" w:lineRule="auto"/>
              <w:rPr>
                <w:b/>
                <w:bCs/>
                <w:lang w:val="es-EC"/>
              </w:rPr>
            </w:pPr>
            <w:r w:rsidRPr="005B6EF3">
              <w:rPr>
                <w:b/>
                <w:bCs/>
                <w:lang w:val="es-EC"/>
              </w:rPr>
              <w:t>ID</w:t>
            </w:r>
          </w:p>
        </w:tc>
        <w:tc>
          <w:tcPr>
            <w:tcW w:w="0" w:type="auto"/>
            <w:hideMark/>
          </w:tcPr>
          <w:p w14:paraId="23114C9E" w14:textId="77777777" w:rsidR="005B6EF3" w:rsidRPr="005B6EF3" w:rsidRDefault="005B6EF3" w:rsidP="005B6EF3">
            <w:pPr>
              <w:spacing w:after="200" w:line="276" w:lineRule="auto"/>
              <w:rPr>
                <w:b/>
                <w:bCs/>
                <w:lang w:val="es-EC"/>
              </w:rPr>
            </w:pPr>
            <w:r w:rsidRPr="005B6EF3">
              <w:rPr>
                <w:b/>
                <w:bCs/>
                <w:lang w:val="es-EC"/>
              </w:rPr>
              <w:t>RNF2</w:t>
            </w:r>
          </w:p>
        </w:tc>
      </w:tr>
      <w:tr w:rsidR="005B6EF3" w:rsidRPr="005B6EF3" w14:paraId="6A32A65A" w14:textId="77777777" w:rsidTr="005B6EF3">
        <w:tc>
          <w:tcPr>
            <w:tcW w:w="0" w:type="auto"/>
            <w:hideMark/>
          </w:tcPr>
          <w:p w14:paraId="61AEB404" w14:textId="77777777" w:rsidR="005B6EF3" w:rsidRPr="005B6EF3" w:rsidRDefault="005B6EF3" w:rsidP="005B6EF3">
            <w:pPr>
              <w:spacing w:after="200" w:line="276" w:lineRule="auto"/>
              <w:rPr>
                <w:lang w:val="es-EC"/>
              </w:rPr>
            </w:pPr>
            <w:r w:rsidRPr="005B6EF3">
              <w:rPr>
                <w:b/>
                <w:bCs/>
                <w:lang w:val="es-EC"/>
              </w:rPr>
              <w:t>Requisito No Funcional</w:t>
            </w:r>
          </w:p>
        </w:tc>
        <w:tc>
          <w:tcPr>
            <w:tcW w:w="0" w:type="auto"/>
            <w:hideMark/>
          </w:tcPr>
          <w:p w14:paraId="063CEBE7" w14:textId="77777777" w:rsidR="005B6EF3" w:rsidRPr="005B6EF3" w:rsidRDefault="005B6EF3" w:rsidP="005B6EF3">
            <w:pPr>
              <w:spacing w:after="200" w:line="276" w:lineRule="auto"/>
              <w:rPr>
                <w:lang w:val="es-EC"/>
              </w:rPr>
            </w:pPr>
            <w:r w:rsidRPr="005B6EF3">
              <w:rPr>
                <w:lang w:val="es-EC"/>
              </w:rPr>
              <w:t>El sistema permitirá escalar para soportar un mayor número de clientes.</w:t>
            </w:r>
          </w:p>
        </w:tc>
      </w:tr>
      <w:tr w:rsidR="005B6EF3" w:rsidRPr="005B6EF3" w14:paraId="68469A66" w14:textId="77777777" w:rsidTr="005B6EF3">
        <w:tc>
          <w:tcPr>
            <w:tcW w:w="0" w:type="auto"/>
            <w:hideMark/>
          </w:tcPr>
          <w:p w14:paraId="3424B5B2" w14:textId="77777777" w:rsidR="005B6EF3" w:rsidRPr="005B6EF3" w:rsidRDefault="005B6EF3" w:rsidP="005B6EF3">
            <w:pPr>
              <w:spacing w:after="200" w:line="276" w:lineRule="auto"/>
              <w:rPr>
                <w:lang w:val="es-EC"/>
              </w:rPr>
            </w:pPr>
            <w:r w:rsidRPr="005B6EF3">
              <w:rPr>
                <w:b/>
                <w:bCs/>
                <w:lang w:val="es-EC"/>
              </w:rPr>
              <w:lastRenderedPageBreak/>
              <w:t>Comportamiento Esperado</w:t>
            </w:r>
          </w:p>
        </w:tc>
        <w:tc>
          <w:tcPr>
            <w:tcW w:w="0" w:type="auto"/>
            <w:hideMark/>
          </w:tcPr>
          <w:p w14:paraId="7F5B2FD2" w14:textId="77777777" w:rsidR="005B6EF3" w:rsidRPr="005B6EF3" w:rsidRDefault="005B6EF3" w:rsidP="005B6EF3">
            <w:pPr>
              <w:spacing w:after="200" w:line="276" w:lineRule="auto"/>
              <w:rPr>
                <w:lang w:val="es-EC"/>
              </w:rPr>
            </w:pPr>
            <w:r w:rsidRPr="005B6EF3">
              <w:rPr>
                <w:lang w:val="es-EC"/>
              </w:rPr>
              <w:t>El sistema debe permitir que la infraestructura (servidores, bases de datos, etc.) crezca según sea necesario para manejar un aumento en la carga de trabajo.</w:t>
            </w:r>
          </w:p>
        </w:tc>
      </w:tr>
      <w:tr w:rsidR="005B6EF3" w:rsidRPr="005B6EF3" w14:paraId="4A419158" w14:textId="77777777" w:rsidTr="005B6EF3">
        <w:tc>
          <w:tcPr>
            <w:tcW w:w="0" w:type="auto"/>
            <w:hideMark/>
          </w:tcPr>
          <w:p w14:paraId="779E38DB" w14:textId="77777777" w:rsidR="005B6EF3" w:rsidRPr="005B6EF3" w:rsidRDefault="005B6EF3" w:rsidP="005B6EF3">
            <w:pPr>
              <w:spacing w:after="200" w:line="276" w:lineRule="auto"/>
              <w:rPr>
                <w:lang w:val="es-EC"/>
              </w:rPr>
            </w:pPr>
            <w:r w:rsidRPr="005B6EF3">
              <w:rPr>
                <w:b/>
                <w:bCs/>
                <w:lang w:val="es-EC"/>
              </w:rPr>
              <w:t>Prioridad</w:t>
            </w:r>
          </w:p>
        </w:tc>
        <w:tc>
          <w:tcPr>
            <w:tcW w:w="0" w:type="auto"/>
            <w:hideMark/>
          </w:tcPr>
          <w:p w14:paraId="0BF828CA" w14:textId="77777777" w:rsidR="005B6EF3" w:rsidRPr="005B6EF3" w:rsidRDefault="005B6EF3" w:rsidP="005B6EF3">
            <w:pPr>
              <w:spacing w:after="200" w:line="276" w:lineRule="auto"/>
              <w:rPr>
                <w:lang w:val="es-EC"/>
              </w:rPr>
            </w:pPr>
            <w:r w:rsidRPr="005B6EF3">
              <w:rPr>
                <w:lang w:val="es-EC"/>
              </w:rPr>
              <w:t>Alta</w:t>
            </w:r>
          </w:p>
        </w:tc>
      </w:tr>
      <w:tr w:rsidR="005B6EF3" w:rsidRPr="005B6EF3" w14:paraId="51098C81" w14:textId="77777777" w:rsidTr="005B6EF3">
        <w:tc>
          <w:tcPr>
            <w:tcW w:w="0" w:type="auto"/>
            <w:hideMark/>
          </w:tcPr>
          <w:p w14:paraId="5071AD24" w14:textId="77777777" w:rsidR="005B6EF3" w:rsidRPr="005B6EF3" w:rsidRDefault="005B6EF3" w:rsidP="005B6EF3">
            <w:pPr>
              <w:spacing w:after="200" w:line="276" w:lineRule="auto"/>
              <w:rPr>
                <w:lang w:val="es-EC"/>
              </w:rPr>
            </w:pPr>
            <w:r w:rsidRPr="005B6EF3">
              <w:rPr>
                <w:b/>
                <w:bCs/>
                <w:lang w:val="es-EC"/>
              </w:rPr>
              <w:t>Descripción</w:t>
            </w:r>
          </w:p>
        </w:tc>
        <w:tc>
          <w:tcPr>
            <w:tcW w:w="0" w:type="auto"/>
            <w:hideMark/>
          </w:tcPr>
          <w:p w14:paraId="340C258E" w14:textId="77777777" w:rsidR="005B6EF3" w:rsidRPr="005B6EF3" w:rsidRDefault="005B6EF3" w:rsidP="005B6EF3">
            <w:pPr>
              <w:spacing w:after="200" w:line="276" w:lineRule="auto"/>
              <w:rPr>
                <w:lang w:val="es-EC"/>
              </w:rPr>
            </w:pPr>
            <w:r w:rsidRPr="005B6EF3">
              <w:rPr>
                <w:lang w:val="es-EC"/>
              </w:rPr>
              <w:t>A medida que el número de usuarios y transacciones crezca, el sistema debe ser capaz de ampliar sus recursos sin perder eficiencia ni rendimiento. Esto incluye la capacidad de integrar más servidores, bases de datos distribuidas o servicios en la nube.</w:t>
            </w:r>
          </w:p>
        </w:tc>
      </w:tr>
    </w:tbl>
    <w:p w14:paraId="76601B7C" w14:textId="7F56E24B" w:rsidR="005B6EF3" w:rsidRPr="005B6EF3" w:rsidRDefault="005B6EF3" w:rsidP="005B6EF3">
      <w:pPr>
        <w:rPr>
          <w:lang w:val="es-EC"/>
        </w:rPr>
      </w:pPr>
    </w:p>
    <w:p w14:paraId="600B5018" w14:textId="77777777" w:rsidR="005B6EF3" w:rsidRPr="005B6EF3" w:rsidRDefault="005B6EF3" w:rsidP="005B6EF3">
      <w:pPr>
        <w:rPr>
          <w:b/>
          <w:bCs/>
          <w:lang w:val="es-EC"/>
        </w:rPr>
      </w:pPr>
      <w:r w:rsidRPr="005B6EF3">
        <w:rPr>
          <w:b/>
          <w:bCs/>
          <w:lang w:val="es-EC"/>
        </w:rPr>
        <w:t>Requisito No Funcional 3: Interfaz Amigable</w:t>
      </w:r>
    </w:p>
    <w:tbl>
      <w:tblPr>
        <w:tblStyle w:val="Tablaconcuadrcula"/>
        <w:tblW w:w="0" w:type="auto"/>
        <w:tblLook w:val="04A0" w:firstRow="1" w:lastRow="0" w:firstColumn="1" w:lastColumn="0" w:noHBand="0" w:noVBand="1"/>
      </w:tblPr>
      <w:tblGrid>
        <w:gridCol w:w="2094"/>
        <w:gridCol w:w="6536"/>
      </w:tblGrid>
      <w:tr w:rsidR="005B6EF3" w:rsidRPr="005B6EF3" w14:paraId="22D4BE17" w14:textId="77777777" w:rsidTr="005B6EF3">
        <w:tc>
          <w:tcPr>
            <w:tcW w:w="0" w:type="auto"/>
            <w:hideMark/>
          </w:tcPr>
          <w:p w14:paraId="2D0C7FDD" w14:textId="77777777" w:rsidR="005B6EF3" w:rsidRPr="005B6EF3" w:rsidRDefault="005B6EF3" w:rsidP="005B6EF3">
            <w:pPr>
              <w:spacing w:after="200" w:line="276" w:lineRule="auto"/>
              <w:rPr>
                <w:b/>
                <w:bCs/>
                <w:lang w:val="es-EC"/>
              </w:rPr>
            </w:pPr>
            <w:r w:rsidRPr="005B6EF3">
              <w:rPr>
                <w:b/>
                <w:bCs/>
                <w:lang w:val="es-EC"/>
              </w:rPr>
              <w:t>ID</w:t>
            </w:r>
          </w:p>
        </w:tc>
        <w:tc>
          <w:tcPr>
            <w:tcW w:w="0" w:type="auto"/>
            <w:hideMark/>
          </w:tcPr>
          <w:p w14:paraId="5391FE47" w14:textId="77777777" w:rsidR="005B6EF3" w:rsidRPr="005B6EF3" w:rsidRDefault="005B6EF3" w:rsidP="005B6EF3">
            <w:pPr>
              <w:spacing w:after="200" w:line="276" w:lineRule="auto"/>
              <w:rPr>
                <w:b/>
                <w:bCs/>
                <w:lang w:val="es-EC"/>
              </w:rPr>
            </w:pPr>
            <w:r w:rsidRPr="005B6EF3">
              <w:rPr>
                <w:b/>
                <w:bCs/>
                <w:lang w:val="es-EC"/>
              </w:rPr>
              <w:t>RNF3</w:t>
            </w:r>
          </w:p>
        </w:tc>
      </w:tr>
      <w:tr w:rsidR="005B6EF3" w:rsidRPr="005B6EF3" w14:paraId="1FA26EC3" w14:textId="77777777" w:rsidTr="005B6EF3">
        <w:tc>
          <w:tcPr>
            <w:tcW w:w="0" w:type="auto"/>
            <w:hideMark/>
          </w:tcPr>
          <w:p w14:paraId="568D3918" w14:textId="77777777" w:rsidR="005B6EF3" w:rsidRPr="005B6EF3" w:rsidRDefault="005B6EF3" w:rsidP="005B6EF3">
            <w:pPr>
              <w:spacing w:after="200" w:line="276" w:lineRule="auto"/>
              <w:rPr>
                <w:lang w:val="es-EC"/>
              </w:rPr>
            </w:pPr>
            <w:r w:rsidRPr="005B6EF3">
              <w:rPr>
                <w:b/>
                <w:bCs/>
                <w:lang w:val="es-EC"/>
              </w:rPr>
              <w:t>Requisito No Funcional</w:t>
            </w:r>
          </w:p>
        </w:tc>
        <w:tc>
          <w:tcPr>
            <w:tcW w:w="0" w:type="auto"/>
            <w:hideMark/>
          </w:tcPr>
          <w:p w14:paraId="02D4252A" w14:textId="77777777" w:rsidR="005B6EF3" w:rsidRPr="005B6EF3" w:rsidRDefault="005B6EF3" w:rsidP="005B6EF3">
            <w:pPr>
              <w:spacing w:after="200" w:line="276" w:lineRule="auto"/>
              <w:rPr>
                <w:lang w:val="es-EC"/>
              </w:rPr>
            </w:pPr>
            <w:r w:rsidRPr="005B6EF3">
              <w:rPr>
                <w:lang w:val="es-EC"/>
              </w:rPr>
              <w:t>El sistema permitirá una interfaz amigable y fácil de usar.</w:t>
            </w:r>
          </w:p>
        </w:tc>
      </w:tr>
      <w:tr w:rsidR="005B6EF3" w:rsidRPr="005B6EF3" w14:paraId="1C2AAFEF" w14:textId="77777777" w:rsidTr="005B6EF3">
        <w:tc>
          <w:tcPr>
            <w:tcW w:w="0" w:type="auto"/>
            <w:hideMark/>
          </w:tcPr>
          <w:p w14:paraId="357FF2A7" w14:textId="77777777" w:rsidR="005B6EF3" w:rsidRPr="005B6EF3" w:rsidRDefault="005B6EF3" w:rsidP="005B6EF3">
            <w:pPr>
              <w:spacing w:after="200" w:line="276" w:lineRule="auto"/>
              <w:rPr>
                <w:lang w:val="es-EC"/>
              </w:rPr>
            </w:pPr>
            <w:r w:rsidRPr="005B6EF3">
              <w:rPr>
                <w:b/>
                <w:bCs/>
                <w:lang w:val="es-EC"/>
              </w:rPr>
              <w:t>Comportamiento Esperado</w:t>
            </w:r>
          </w:p>
        </w:tc>
        <w:tc>
          <w:tcPr>
            <w:tcW w:w="0" w:type="auto"/>
            <w:hideMark/>
          </w:tcPr>
          <w:p w14:paraId="088CC9E9" w14:textId="77777777" w:rsidR="005B6EF3" w:rsidRPr="005B6EF3" w:rsidRDefault="005B6EF3" w:rsidP="005B6EF3">
            <w:pPr>
              <w:spacing w:after="200" w:line="276" w:lineRule="auto"/>
              <w:rPr>
                <w:lang w:val="es-EC"/>
              </w:rPr>
            </w:pPr>
            <w:r w:rsidRPr="005B6EF3">
              <w:rPr>
                <w:lang w:val="es-EC"/>
              </w:rPr>
              <w:t>La interfaz del sistema debe ser intuitiva, visualmente clara y proporcionar una experiencia de usuario fluida.</w:t>
            </w:r>
          </w:p>
        </w:tc>
      </w:tr>
      <w:tr w:rsidR="005B6EF3" w:rsidRPr="005B6EF3" w14:paraId="4CF935E1" w14:textId="77777777" w:rsidTr="005B6EF3">
        <w:tc>
          <w:tcPr>
            <w:tcW w:w="0" w:type="auto"/>
            <w:hideMark/>
          </w:tcPr>
          <w:p w14:paraId="2CAC37D2" w14:textId="77777777" w:rsidR="005B6EF3" w:rsidRPr="005B6EF3" w:rsidRDefault="005B6EF3" w:rsidP="005B6EF3">
            <w:pPr>
              <w:spacing w:after="200" w:line="276" w:lineRule="auto"/>
              <w:rPr>
                <w:lang w:val="es-EC"/>
              </w:rPr>
            </w:pPr>
            <w:r w:rsidRPr="005B6EF3">
              <w:rPr>
                <w:b/>
                <w:bCs/>
                <w:lang w:val="es-EC"/>
              </w:rPr>
              <w:t>Prioridad</w:t>
            </w:r>
          </w:p>
        </w:tc>
        <w:tc>
          <w:tcPr>
            <w:tcW w:w="0" w:type="auto"/>
            <w:hideMark/>
          </w:tcPr>
          <w:p w14:paraId="65E63E84" w14:textId="77777777" w:rsidR="005B6EF3" w:rsidRPr="005B6EF3" w:rsidRDefault="005B6EF3" w:rsidP="005B6EF3">
            <w:pPr>
              <w:spacing w:after="200" w:line="276" w:lineRule="auto"/>
              <w:rPr>
                <w:lang w:val="es-EC"/>
              </w:rPr>
            </w:pPr>
            <w:r w:rsidRPr="005B6EF3">
              <w:rPr>
                <w:lang w:val="es-EC"/>
              </w:rPr>
              <w:t>Alta</w:t>
            </w:r>
          </w:p>
        </w:tc>
      </w:tr>
      <w:tr w:rsidR="005B6EF3" w:rsidRPr="005B6EF3" w14:paraId="3A7D80B0" w14:textId="77777777" w:rsidTr="005B6EF3">
        <w:tc>
          <w:tcPr>
            <w:tcW w:w="0" w:type="auto"/>
            <w:hideMark/>
          </w:tcPr>
          <w:p w14:paraId="0F94D01C" w14:textId="77777777" w:rsidR="005B6EF3" w:rsidRPr="005B6EF3" w:rsidRDefault="005B6EF3" w:rsidP="005B6EF3">
            <w:pPr>
              <w:spacing w:after="200" w:line="276" w:lineRule="auto"/>
              <w:rPr>
                <w:lang w:val="es-EC"/>
              </w:rPr>
            </w:pPr>
            <w:r w:rsidRPr="005B6EF3">
              <w:rPr>
                <w:b/>
                <w:bCs/>
                <w:lang w:val="es-EC"/>
              </w:rPr>
              <w:t>Descripción</w:t>
            </w:r>
          </w:p>
        </w:tc>
        <w:tc>
          <w:tcPr>
            <w:tcW w:w="0" w:type="auto"/>
            <w:hideMark/>
          </w:tcPr>
          <w:p w14:paraId="5B006DB4" w14:textId="77777777" w:rsidR="005B6EF3" w:rsidRPr="005B6EF3" w:rsidRDefault="005B6EF3" w:rsidP="005B6EF3">
            <w:pPr>
              <w:spacing w:after="200" w:line="276" w:lineRule="auto"/>
              <w:rPr>
                <w:lang w:val="es-EC"/>
              </w:rPr>
            </w:pPr>
            <w:r w:rsidRPr="005B6EF3">
              <w:rPr>
                <w:lang w:val="es-EC"/>
              </w:rPr>
              <w:t>El diseño de la interfaz debe priorizar la usabilidad, presentando una navegación sencilla y elementos visuales fáciles de entender, independientemente de la experiencia previa del usuario. Además, se debe garantizar que la interfaz sea accesible para personas con discapacidades, cumpliendo con estándares de accesibilidad.</w:t>
            </w:r>
          </w:p>
        </w:tc>
      </w:tr>
    </w:tbl>
    <w:p w14:paraId="7BBEA1CC" w14:textId="385A949F" w:rsidR="005B6EF3" w:rsidRPr="005B6EF3" w:rsidRDefault="005B6EF3" w:rsidP="005B6EF3">
      <w:pPr>
        <w:rPr>
          <w:lang w:val="es-EC"/>
        </w:rPr>
      </w:pPr>
    </w:p>
    <w:p w14:paraId="5B520259" w14:textId="77777777" w:rsidR="005B6EF3" w:rsidRPr="005B6EF3" w:rsidRDefault="005B6EF3" w:rsidP="005B6EF3">
      <w:pPr>
        <w:rPr>
          <w:b/>
          <w:bCs/>
          <w:lang w:val="es-EC"/>
        </w:rPr>
      </w:pPr>
      <w:r w:rsidRPr="005B6EF3">
        <w:rPr>
          <w:b/>
          <w:bCs/>
          <w:lang w:val="es-EC"/>
        </w:rPr>
        <w:t>Requisito No Funcional 4: Cumplimiento Normativo de Facturación Electrónica</w:t>
      </w:r>
    </w:p>
    <w:tbl>
      <w:tblPr>
        <w:tblStyle w:val="Tablaconcuadrcula"/>
        <w:tblW w:w="0" w:type="auto"/>
        <w:tblLook w:val="04A0" w:firstRow="1" w:lastRow="0" w:firstColumn="1" w:lastColumn="0" w:noHBand="0" w:noVBand="1"/>
      </w:tblPr>
      <w:tblGrid>
        <w:gridCol w:w="2153"/>
        <w:gridCol w:w="6477"/>
      </w:tblGrid>
      <w:tr w:rsidR="005B6EF3" w:rsidRPr="005B6EF3" w14:paraId="3BA8A904" w14:textId="77777777" w:rsidTr="005B6EF3">
        <w:tc>
          <w:tcPr>
            <w:tcW w:w="0" w:type="auto"/>
            <w:hideMark/>
          </w:tcPr>
          <w:p w14:paraId="7430F841" w14:textId="77777777" w:rsidR="005B6EF3" w:rsidRPr="005B6EF3" w:rsidRDefault="005B6EF3" w:rsidP="005B6EF3">
            <w:pPr>
              <w:spacing w:after="200" w:line="276" w:lineRule="auto"/>
              <w:rPr>
                <w:b/>
                <w:bCs/>
                <w:lang w:val="es-EC"/>
              </w:rPr>
            </w:pPr>
            <w:r w:rsidRPr="005B6EF3">
              <w:rPr>
                <w:b/>
                <w:bCs/>
                <w:lang w:val="es-EC"/>
              </w:rPr>
              <w:t>ID</w:t>
            </w:r>
          </w:p>
        </w:tc>
        <w:tc>
          <w:tcPr>
            <w:tcW w:w="0" w:type="auto"/>
            <w:hideMark/>
          </w:tcPr>
          <w:p w14:paraId="15B0D359" w14:textId="77777777" w:rsidR="005B6EF3" w:rsidRPr="005B6EF3" w:rsidRDefault="005B6EF3" w:rsidP="005B6EF3">
            <w:pPr>
              <w:spacing w:after="200" w:line="276" w:lineRule="auto"/>
              <w:rPr>
                <w:b/>
                <w:bCs/>
                <w:lang w:val="es-EC"/>
              </w:rPr>
            </w:pPr>
            <w:r w:rsidRPr="005B6EF3">
              <w:rPr>
                <w:b/>
                <w:bCs/>
                <w:lang w:val="es-EC"/>
              </w:rPr>
              <w:t>RNF4</w:t>
            </w:r>
          </w:p>
        </w:tc>
      </w:tr>
      <w:tr w:rsidR="005B6EF3" w:rsidRPr="005B6EF3" w14:paraId="6236D28E" w14:textId="77777777" w:rsidTr="005B6EF3">
        <w:tc>
          <w:tcPr>
            <w:tcW w:w="0" w:type="auto"/>
            <w:hideMark/>
          </w:tcPr>
          <w:p w14:paraId="5068D452" w14:textId="77777777" w:rsidR="005B6EF3" w:rsidRPr="005B6EF3" w:rsidRDefault="005B6EF3" w:rsidP="005B6EF3">
            <w:pPr>
              <w:spacing w:after="200" w:line="276" w:lineRule="auto"/>
              <w:rPr>
                <w:lang w:val="es-EC"/>
              </w:rPr>
            </w:pPr>
            <w:r w:rsidRPr="005B6EF3">
              <w:rPr>
                <w:b/>
                <w:bCs/>
                <w:lang w:val="es-EC"/>
              </w:rPr>
              <w:t>Requisito No Funcional</w:t>
            </w:r>
          </w:p>
        </w:tc>
        <w:tc>
          <w:tcPr>
            <w:tcW w:w="0" w:type="auto"/>
            <w:hideMark/>
          </w:tcPr>
          <w:p w14:paraId="60A62DC5" w14:textId="77777777" w:rsidR="005B6EF3" w:rsidRPr="005B6EF3" w:rsidRDefault="005B6EF3" w:rsidP="005B6EF3">
            <w:pPr>
              <w:spacing w:after="200" w:line="276" w:lineRule="auto"/>
              <w:rPr>
                <w:lang w:val="es-EC"/>
              </w:rPr>
            </w:pPr>
            <w:r w:rsidRPr="005B6EF3">
              <w:rPr>
                <w:lang w:val="es-EC"/>
              </w:rPr>
              <w:t>El sistema permitirá cumplir con las normativas locales de facturación electrónica.</w:t>
            </w:r>
          </w:p>
        </w:tc>
      </w:tr>
      <w:tr w:rsidR="005B6EF3" w:rsidRPr="005B6EF3" w14:paraId="5E116C8C" w14:textId="77777777" w:rsidTr="005B6EF3">
        <w:tc>
          <w:tcPr>
            <w:tcW w:w="0" w:type="auto"/>
            <w:hideMark/>
          </w:tcPr>
          <w:p w14:paraId="6C387251" w14:textId="77777777" w:rsidR="005B6EF3" w:rsidRPr="005B6EF3" w:rsidRDefault="005B6EF3" w:rsidP="005B6EF3">
            <w:pPr>
              <w:spacing w:after="200" w:line="276" w:lineRule="auto"/>
              <w:rPr>
                <w:lang w:val="es-EC"/>
              </w:rPr>
            </w:pPr>
            <w:r w:rsidRPr="005B6EF3">
              <w:rPr>
                <w:b/>
                <w:bCs/>
                <w:lang w:val="es-EC"/>
              </w:rPr>
              <w:t>Comportamiento Esperado</w:t>
            </w:r>
          </w:p>
        </w:tc>
        <w:tc>
          <w:tcPr>
            <w:tcW w:w="0" w:type="auto"/>
            <w:hideMark/>
          </w:tcPr>
          <w:p w14:paraId="4C867A5F" w14:textId="77777777" w:rsidR="005B6EF3" w:rsidRPr="005B6EF3" w:rsidRDefault="005B6EF3" w:rsidP="005B6EF3">
            <w:pPr>
              <w:spacing w:after="200" w:line="276" w:lineRule="auto"/>
              <w:rPr>
                <w:lang w:val="es-EC"/>
              </w:rPr>
            </w:pPr>
            <w:r w:rsidRPr="005B6EF3">
              <w:rPr>
                <w:lang w:val="es-EC"/>
              </w:rPr>
              <w:t>El sistema debe generar facturas electrónicas que cumplan con las leyes locales de facturación electrónica, incluyendo la integración con el sistema de la autoridad fiscal correspondiente.</w:t>
            </w:r>
          </w:p>
        </w:tc>
      </w:tr>
      <w:tr w:rsidR="005B6EF3" w:rsidRPr="005B6EF3" w14:paraId="38EA20B7" w14:textId="77777777" w:rsidTr="005B6EF3">
        <w:tc>
          <w:tcPr>
            <w:tcW w:w="0" w:type="auto"/>
            <w:hideMark/>
          </w:tcPr>
          <w:p w14:paraId="5D7E0F20" w14:textId="77777777" w:rsidR="005B6EF3" w:rsidRPr="005B6EF3" w:rsidRDefault="005B6EF3" w:rsidP="005B6EF3">
            <w:pPr>
              <w:spacing w:after="200" w:line="276" w:lineRule="auto"/>
              <w:rPr>
                <w:lang w:val="es-EC"/>
              </w:rPr>
            </w:pPr>
            <w:r w:rsidRPr="005B6EF3">
              <w:rPr>
                <w:b/>
                <w:bCs/>
                <w:lang w:val="es-EC"/>
              </w:rPr>
              <w:t>Prioridad</w:t>
            </w:r>
          </w:p>
        </w:tc>
        <w:tc>
          <w:tcPr>
            <w:tcW w:w="0" w:type="auto"/>
            <w:hideMark/>
          </w:tcPr>
          <w:p w14:paraId="4817176A" w14:textId="77777777" w:rsidR="005B6EF3" w:rsidRPr="005B6EF3" w:rsidRDefault="005B6EF3" w:rsidP="005B6EF3">
            <w:pPr>
              <w:spacing w:after="200" w:line="276" w:lineRule="auto"/>
              <w:rPr>
                <w:lang w:val="es-EC"/>
              </w:rPr>
            </w:pPr>
            <w:r w:rsidRPr="005B6EF3">
              <w:rPr>
                <w:lang w:val="es-EC"/>
              </w:rPr>
              <w:t>Alta</w:t>
            </w:r>
          </w:p>
        </w:tc>
      </w:tr>
      <w:tr w:rsidR="005B6EF3" w:rsidRPr="005B6EF3" w14:paraId="5B9B61AF" w14:textId="77777777" w:rsidTr="005B6EF3">
        <w:tc>
          <w:tcPr>
            <w:tcW w:w="0" w:type="auto"/>
            <w:hideMark/>
          </w:tcPr>
          <w:p w14:paraId="08F5D2D8" w14:textId="77777777" w:rsidR="005B6EF3" w:rsidRPr="005B6EF3" w:rsidRDefault="005B6EF3" w:rsidP="005B6EF3">
            <w:pPr>
              <w:spacing w:after="200" w:line="276" w:lineRule="auto"/>
              <w:rPr>
                <w:lang w:val="es-EC"/>
              </w:rPr>
            </w:pPr>
            <w:r w:rsidRPr="005B6EF3">
              <w:rPr>
                <w:b/>
                <w:bCs/>
                <w:lang w:val="es-EC"/>
              </w:rPr>
              <w:t>Descripción</w:t>
            </w:r>
          </w:p>
        </w:tc>
        <w:tc>
          <w:tcPr>
            <w:tcW w:w="0" w:type="auto"/>
            <w:hideMark/>
          </w:tcPr>
          <w:p w14:paraId="59A64B16" w14:textId="77777777" w:rsidR="005B6EF3" w:rsidRPr="005B6EF3" w:rsidRDefault="005B6EF3" w:rsidP="005B6EF3">
            <w:pPr>
              <w:spacing w:after="200" w:line="276" w:lineRule="auto"/>
              <w:rPr>
                <w:lang w:val="es-EC"/>
              </w:rPr>
            </w:pPr>
            <w:r w:rsidRPr="005B6EF3">
              <w:rPr>
                <w:lang w:val="es-EC"/>
              </w:rPr>
              <w:t xml:space="preserve">El sistema debe estar diseñado de acuerdo con las normativas locales para emitir y enviar facturas electrónicas, incluyendo la </w:t>
            </w:r>
            <w:r w:rsidRPr="005B6EF3">
              <w:rPr>
                <w:lang w:val="es-EC"/>
              </w:rPr>
              <w:lastRenderedPageBreak/>
              <w:t>firma digital y la validación de los documentos fiscales de acuerdo con los requerimientos del SRI u otros organismos fiscales.</w:t>
            </w:r>
          </w:p>
        </w:tc>
      </w:tr>
    </w:tbl>
    <w:p w14:paraId="72FF567B" w14:textId="73B42107" w:rsidR="005B6EF3" w:rsidRPr="005B6EF3" w:rsidRDefault="005B6EF3" w:rsidP="005B6EF3">
      <w:pPr>
        <w:rPr>
          <w:lang w:val="es-EC"/>
        </w:rPr>
      </w:pPr>
    </w:p>
    <w:p w14:paraId="48A599B4" w14:textId="77777777" w:rsidR="005B6EF3" w:rsidRPr="005B6EF3" w:rsidRDefault="005B6EF3" w:rsidP="005B6EF3">
      <w:pPr>
        <w:rPr>
          <w:b/>
          <w:bCs/>
          <w:lang w:val="es-EC"/>
        </w:rPr>
      </w:pPr>
      <w:r w:rsidRPr="005B6EF3">
        <w:rPr>
          <w:b/>
          <w:bCs/>
          <w:lang w:val="es-EC"/>
        </w:rPr>
        <w:t>Requisito No Funcional 5: Facilidad de Uso</w:t>
      </w:r>
    </w:p>
    <w:tbl>
      <w:tblPr>
        <w:tblStyle w:val="Tablaconcuadrcula"/>
        <w:tblW w:w="0" w:type="auto"/>
        <w:tblLook w:val="04A0" w:firstRow="1" w:lastRow="0" w:firstColumn="1" w:lastColumn="0" w:noHBand="0" w:noVBand="1"/>
      </w:tblPr>
      <w:tblGrid>
        <w:gridCol w:w="2114"/>
        <w:gridCol w:w="6516"/>
      </w:tblGrid>
      <w:tr w:rsidR="005B6EF3" w:rsidRPr="005B6EF3" w14:paraId="758A2A03" w14:textId="77777777" w:rsidTr="005B6EF3">
        <w:tc>
          <w:tcPr>
            <w:tcW w:w="0" w:type="auto"/>
            <w:hideMark/>
          </w:tcPr>
          <w:p w14:paraId="14067352" w14:textId="77777777" w:rsidR="005B6EF3" w:rsidRPr="005B6EF3" w:rsidRDefault="005B6EF3" w:rsidP="005B6EF3">
            <w:pPr>
              <w:spacing w:after="200" w:line="276" w:lineRule="auto"/>
              <w:rPr>
                <w:b/>
                <w:bCs/>
                <w:lang w:val="es-EC"/>
              </w:rPr>
            </w:pPr>
            <w:r w:rsidRPr="005B6EF3">
              <w:rPr>
                <w:b/>
                <w:bCs/>
                <w:lang w:val="es-EC"/>
              </w:rPr>
              <w:t>ID</w:t>
            </w:r>
          </w:p>
        </w:tc>
        <w:tc>
          <w:tcPr>
            <w:tcW w:w="0" w:type="auto"/>
            <w:hideMark/>
          </w:tcPr>
          <w:p w14:paraId="5682DDF7" w14:textId="77777777" w:rsidR="005B6EF3" w:rsidRPr="005B6EF3" w:rsidRDefault="005B6EF3" w:rsidP="005B6EF3">
            <w:pPr>
              <w:spacing w:after="200" w:line="276" w:lineRule="auto"/>
              <w:rPr>
                <w:b/>
                <w:bCs/>
                <w:lang w:val="es-EC"/>
              </w:rPr>
            </w:pPr>
            <w:r w:rsidRPr="005B6EF3">
              <w:rPr>
                <w:b/>
                <w:bCs/>
                <w:lang w:val="es-EC"/>
              </w:rPr>
              <w:t>RNF5</w:t>
            </w:r>
          </w:p>
        </w:tc>
      </w:tr>
      <w:tr w:rsidR="005B6EF3" w:rsidRPr="005B6EF3" w14:paraId="4A0E75C7" w14:textId="77777777" w:rsidTr="005B6EF3">
        <w:tc>
          <w:tcPr>
            <w:tcW w:w="0" w:type="auto"/>
            <w:hideMark/>
          </w:tcPr>
          <w:p w14:paraId="507ABAC3" w14:textId="77777777" w:rsidR="005B6EF3" w:rsidRPr="005B6EF3" w:rsidRDefault="005B6EF3" w:rsidP="005B6EF3">
            <w:pPr>
              <w:spacing w:after="200" w:line="276" w:lineRule="auto"/>
              <w:rPr>
                <w:lang w:val="es-EC"/>
              </w:rPr>
            </w:pPr>
            <w:r w:rsidRPr="005B6EF3">
              <w:rPr>
                <w:b/>
                <w:bCs/>
                <w:lang w:val="es-EC"/>
              </w:rPr>
              <w:t>Requisito No Funcional</w:t>
            </w:r>
          </w:p>
        </w:tc>
        <w:tc>
          <w:tcPr>
            <w:tcW w:w="0" w:type="auto"/>
            <w:hideMark/>
          </w:tcPr>
          <w:p w14:paraId="0F5BA67B" w14:textId="77777777" w:rsidR="005B6EF3" w:rsidRPr="005B6EF3" w:rsidRDefault="005B6EF3" w:rsidP="005B6EF3">
            <w:pPr>
              <w:spacing w:after="200" w:line="276" w:lineRule="auto"/>
              <w:rPr>
                <w:lang w:val="es-EC"/>
              </w:rPr>
            </w:pPr>
            <w:r w:rsidRPr="005B6EF3">
              <w:rPr>
                <w:lang w:val="es-EC"/>
              </w:rPr>
              <w:t>El sistema debe ser fácil de usar para todo tipo de usuarios, sin necesidad de formación previa.</w:t>
            </w:r>
          </w:p>
        </w:tc>
      </w:tr>
      <w:tr w:rsidR="005B6EF3" w:rsidRPr="005B6EF3" w14:paraId="653BF39B" w14:textId="77777777" w:rsidTr="005B6EF3">
        <w:tc>
          <w:tcPr>
            <w:tcW w:w="0" w:type="auto"/>
            <w:hideMark/>
          </w:tcPr>
          <w:p w14:paraId="27C93CDE" w14:textId="77777777" w:rsidR="005B6EF3" w:rsidRPr="005B6EF3" w:rsidRDefault="005B6EF3" w:rsidP="005B6EF3">
            <w:pPr>
              <w:spacing w:after="200" w:line="276" w:lineRule="auto"/>
              <w:rPr>
                <w:lang w:val="es-EC"/>
              </w:rPr>
            </w:pPr>
            <w:r w:rsidRPr="005B6EF3">
              <w:rPr>
                <w:b/>
                <w:bCs/>
                <w:lang w:val="es-EC"/>
              </w:rPr>
              <w:t>Comportamiento Esperado</w:t>
            </w:r>
          </w:p>
        </w:tc>
        <w:tc>
          <w:tcPr>
            <w:tcW w:w="0" w:type="auto"/>
            <w:hideMark/>
          </w:tcPr>
          <w:p w14:paraId="6E30E7DD" w14:textId="77777777" w:rsidR="005B6EF3" w:rsidRPr="005B6EF3" w:rsidRDefault="005B6EF3" w:rsidP="005B6EF3">
            <w:pPr>
              <w:spacing w:after="200" w:line="276" w:lineRule="auto"/>
              <w:rPr>
                <w:lang w:val="es-EC"/>
              </w:rPr>
            </w:pPr>
            <w:r w:rsidRPr="005B6EF3">
              <w:rPr>
                <w:lang w:val="es-EC"/>
              </w:rPr>
              <w:t>Los usuarios deben poder utilizar el sistema sin necesidad de capacitación extensa. El sistema debe ser autoexplicativo y contar con una interfaz que guíe a los usuarios a través de sus funciones principales.</w:t>
            </w:r>
          </w:p>
        </w:tc>
      </w:tr>
      <w:tr w:rsidR="005B6EF3" w:rsidRPr="005B6EF3" w14:paraId="110501BA" w14:textId="77777777" w:rsidTr="005B6EF3">
        <w:tc>
          <w:tcPr>
            <w:tcW w:w="0" w:type="auto"/>
            <w:hideMark/>
          </w:tcPr>
          <w:p w14:paraId="47FD77EB" w14:textId="77777777" w:rsidR="005B6EF3" w:rsidRPr="005B6EF3" w:rsidRDefault="005B6EF3" w:rsidP="005B6EF3">
            <w:pPr>
              <w:spacing w:after="200" w:line="276" w:lineRule="auto"/>
              <w:rPr>
                <w:lang w:val="es-EC"/>
              </w:rPr>
            </w:pPr>
            <w:r w:rsidRPr="005B6EF3">
              <w:rPr>
                <w:b/>
                <w:bCs/>
                <w:lang w:val="es-EC"/>
              </w:rPr>
              <w:t>Prioridad</w:t>
            </w:r>
          </w:p>
        </w:tc>
        <w:tc>
          <w:tcPr>
            <w:tcW w:w="0" w:type="auto"/>
            <w:hideMark/>
          </w:tcPr>
          <w:p w14:paraId="61EE60D0" w14:textId="77777777" w:rsidR="005B6EF3" w:rsidRPr="005B6EF3" w:rsidRDefault="005B6EF3" w:rsidP="005B6EF3">
            <w:pPr>
              <w:spacing w:after="200" w:line="276" w:lineRule="auto"/>
              <w:rPr>
                <w:lang w:val="es-EC"/>
              </w:rPr>
            </w:pPr>
            <w:r w:rsidRPr="005B6EF3">
              <w:rPr>
                <w:lang w:val="es-EC"/>
              </w:rPr>
              <w:t>Alta</w:t>
            </w:r>
          </w:p>
        </w:tc>
      </w:tr>
      <w:tr w:rsidR="005B6EF3" w:rsidRPr="005B6EF3" w14:paraId="45119B42" w14:textId="77777777" w:rsidTr="005B6EF3">
        <w:tc>
          <w:tcPr>
            <w:tcW w:w="0" w:type="auto"/>
            <w:hideMark/>
          </w:tcPr>
          <w:p w14:paraId="08200135" w14:textId="77777777" w:rsidR="005B6EF3" w:rsidRPr="005B6EF3" w:rsidRDefault="005B6EF3" w:rsidP="005B6EF3">
            <w:pPr>
              <w:spacing w:after="200" w:line="276" w:lineRule="auto"/>
              <w:rPr>
                <w:lang w:val="es-EC"/>
              </w:rPr>
            </w:pPr>
            <w:r w:rsidRPr="005B6EF3">
              <w:rPr>
                <w:b/>
                <w:bCs/>
                <w:lang w:val="es-EC"/>
              </w:rPr>
              <w:t>Descripción</w:t>
            </w:r>
          </w:p>
        </w:tc>
        <w:tc>
          <w:tcPr>
            <w:tcW w:w="0" w:type="auto"/>
            <w:hideMark/>
          </w:tcPr>
          <w:p w14:paraId="4EDB106A" w14:textId="77777777" w:rsidR="005B6EF3" w:rsidRPr="005B6EF3" w:rsidRDefault="005B6EF3" w:rsidP="005B6EF3">
            <w:pPr>
              <w:spacing w:after="200" w:line="276" w:lineRule="auto"/>
              <w:rPr>
                <w:lang w:val="es-EC"/>
              </w:rPr>
            </w:pPr>
            <w:r w:rsidRPr="005B6EF3">
              <w:rPr>
                <w:lang w:val="es-EC"/>
              </w:rPr>
              <w:t>El sistema debe ser intuitivo y accesible, de modo que tanto usuarios con experiencia técnica como aquellos sin formación previa puedan interactuar con el sistema de manera eficiente. Esto incluye el diseño de un flujo de trabajo claro, botones bien definidos y mensajes de error o ayuda contextualizados.</w:t>
            </w:r>
          </w:p>
        </w:tc>
      </w:tr>
    </w:tbl>
    <w:p w14:paraId="4813A2B7" w14:textId="77777777" w:rsidR="005B6EF3" w:rsidRDefault="005B6EF3" w:rsidP="005B6EF3">
      <w:pPr>
        <w:rPr>
          <w:lang w:val="es-EC"/>
        </w:rPr>
      </w:pPr>
    </w:p>
    <w:p w14:paraId="52692DFC" w14:textId="77777777" w:rsidR="005B6EF3" w:rsidRPr="00D06D72" w:rsidRDefault="005B6EF3" w:rsidP="005B6EF3">
      <w:pPr>
        <w:pStyle w:val="Ttulo1"/>
        <w:rPr>
          <w:lang w:val="es-EC"/>
        </w:rPr>
      </w:pPr>
      <w:r>
        <w:rPr>
          <w:rFonts w:ascii="Apple Color Emoji" w:hAnsi="Apple Color Emoji" w:cs="Apple Color Emoji"/>
        </w:rPr>
        <w:t>📦</w:t>
      </w:r>
      <w:r w:rsidRPr="00D06D72">
        <w:rPr>
          <w:lang w:val="es-EC"/>
        </w:rPr>
        <w:t xml:space="preserve"> Otros Requisitos</w:t>
      </w:r>
    </w:p>
    <w:p w14:paraId="656AEF3F" w14:textId="77777777" w:rsidR="005B6EF3" w:rsidRDefault="005B6EF3" w:rsidP="005B6EF3">
      <w:pPr>
        <w:rPr>
          <w:lang w:val="es-EC"/>
        </w:rPr>
      </w:pPr>
    </w:p>
    <w:p w14:paraId="40A2EFE1" w14:textId="77777777" w:rsidR="005B6EF3" w:rsidRPr="005B6EF3" w:rsidRDefault="005B6EF3" w:rsidP="005B6EF3">
      <w:pPr>
        <w:rPr>
          <w:b/>
          <w:bCs/>
          <w:lang w:val="es-EC"/>
        </w:rPr>
      </w:pPr>
      <w:r w:rsidRPr="005B6EF3">
        <w:rPr>
          <w:b/>
          <w:bCs/>
          <w:lang w:val="es-EC"/>
        </w:rPr>
        <w:t>Otro Requisito 1: PostgreSQL 14+ con Replicación Maestro-Esclavo</w:t>
      </w:r>
    </w:p>
    <w:tbl>
      <w:tblPr>
        <w:tblStyle w:val="Tablaconcuadrcula"/>
        <w:tblW w:w="0" w:type="auto"/>
        <w:tblLook w:val="04A0" w:firstRow="1" w:lastRow="0" w:firstColumn="1" w:lastColumn="0" w:noHBand="0" w:noVBand="1"/>
      </w:tblPr>
      <w:tblGrid>
        <w:gridCol w:w="2145"/>
        <w:gridCol w:w="6485"/>
      </w:tblGrid>
      <w:tr w:rsidR="005B6EF3" w:rsidRPr="005B6EF3" w14:paraId="542C5388" w14:textId="77777777" w:rsidTr="005B6EF3">
        <w:tc>
          <w:tcPr>
            <w:tcW w:w="0" w:type="auto"/>
            <w:hideMark/>
          </w:tcPr>
          <w:p w14:paraId="45D969BF" w14:textId="77777777" w:rsidR="005B6EF3" w:rsidRPr="005B6EF3" w:rsidRDefault="005B6EF3" w:rsidP="005B6EF3">
            <w:pPr>
              <w:spacing w:after="200" w:line="276" w:lineRule="auto"/>
              <w:rPr>
                <w:b/>
                <w:bCs/>
                <w:lang w:val="es-EC"/>
              </w:rPr>
            </w:pPr>
            <w:r w:rsidRPr="005B6EF3">
              <w:rPr>
                <w:b/>
                <w:bCs/>
                <w:lang w:val="es-EC"/>
              </w:rPr>
              <w:t>ID</w:t>
            </w:r>
          </w:p>
        </w:tc>
        <w:tc>
          <w:tcPr>
            <w:tcW w:w="0" w:type="auto"/>
            <w:hideMark/>
          </w:tcPr>
          <w:p w14:paraId="40BAAA84" w14:textId="77777777" w:rsidR="005B6EF3" w:rsidRPr="005B6EF3" w:rsidRDefault="005B6EF3" w:rsidP="005B6EF3">
            <w:pPr>
              <w:spacing w:after="200" w:line="276" w:lineRule="auto"/>
              <w:rPr>
                <w:b/>
                <w:bCs/>
                <w:lang w:val="es-EC"/>
              </w:rPr>
            </w:pPr>
            <w:r w:rsidRPr="005B6EF3">
              <w:rPr>
                <w:b/>
                <w:bCs/>
                <w:lang w:val="es-EC"/>
              </w:rPr>
              <w:t>OR1</w:t>
            </w:r>
          </w:p>
        </w:tc>
      </w:tr>
      <w:tr w:rsidR="005B6EF3" w:rsidRPr="005B6EF3" w14:paraId="21A2CA91" w14:textId="77777777" w:rsidTr="005B6EF3">
        <w:tc>
          <w:tcPr>
            <w:tcW w:w="0" w:type="auto"/>
            <w:hideMark/>
          </w:tcPr>
          <w:p w14:paraId="438D707B" w14:textId="77777777" w:rsidR="005B6EF3" w:rsidRPr="005B6EF3" w:rsidRDefault="005B6EF3" w:rsidP="005B6EF3">
            <w:pPr>
              <w:spacing w:after="200" w:line="276" w:lineRule="auto"/>
              <w:rPr>
                <w:lang w:val="es-EC"/>
              </w:rPr>
            </w:pPr>
            <w:r w:rsidRPr="005B6EF3">
              <w:rPr>
                <w:b/>
                <w:bCs/>
                <w:lang w:val="es-EC"/>
              </w:rPr>
              <w:t>Otro Requisito</w:t>
            </w:r>
          </w:p>
        </w:tc>
        <w:tc>
          <w:tcPr>
            <w:tcW w:w="0" w:type="auto"/>
            <w:hideMark/>
          </w:tcPr>
          <w:p w14:paraId="242103FD" w14:textId="77777777" w:rsidR="005B6EF3" w:rsidRPr="005B6EF3" w:rsidRDefault="005B6EF3" w:rsidP="005B6EF3">
            <w:pPr>
              <w:spacing w:after="200" w:line="276" w:lineRule="auto"/>
              <w:rPr>
                <w:lang w:val="es-EC"/>
              </w:rPr>
            </w:pPr>
            <w:r w:rsidRPr="005B6EF3">
              <w:rPr>
                <w:lang w:val="es-EC"/>
              </w:rPr>
              <w:t>El sistema permitirá usar PostgreSQL 14+ con replicación maestro-esclavo.</w:t>
            </w:r>
          </w:p>
        </w:tc>
      </w:tr>
      <w:tr w:rsidR="005B6EF3" w:rsidRPr="005B6EF3" w14:paraId="3D1DD5A1" w14:textId="77777777" w:rsidTr="005B6EF3">
        <w:tc>
          <w:tcPr>
            <w:tcW w:w="0" w:type="auto"/>
            <w:hideMark/>
          </w:tcPr>
          <w:p w14:paraId="7D41E55A" w14:textId="77777777" w:rsidR="005B6EF3" w:rsidRPr="005B6EF3" w:rsidRDefault="005B6EF3" w:rsidP="005B6EF3">
            <w:pPr>
              <w:spacing w:after="200" w:line="276" w:lineRule="auto"/>
              <w:rPr>
                <w:lang w:val="es-EC"/>
              </w:rPr>
            </w:pPr>
            <w:r w:rsidRPr="005B6EF3">
              <w:rPr>
                <w:b/>
                <w:bCs/>
                <w:lang w:val="es-EC"/>
              </w:rPr>
              <w:t>Comportamiento Esperado</w:t>
            </w:r>
          </w:p>
        </w:tc>
        <w:tc>
          <w:tcPr>
            <w:tcW w:w="0" w:type="auto"/>
            <w:hideMark/>
          </w:tcPr>
          <w:p w14:paraId="6408B53D" w14:textId="77777777" w:rsidR="005B6EF3" w:rsidRPr="005B6EF3" w:rsidRDefault="005B6EF3" w:rsidP="005B6EF3">
            <w:pPr>
              <w:spacing w:after="200" w:line="276" w:lineRule="auto"/>
              <w:rPr>
                <w:lang w:val="es-EC"/>
              </w:rPr>
            </w:pPr>
            <w:r w:rsidRPr="005B6EF3">
              <w:rPr>
                <w:lang w:val="es-EC"/>
              </w:rPr>
              <w:t>El sistema debe utilizar PostgreSQL 14 o versiones superiores con una configuración de replicación maestro-esclavo para garantizar la alta disponibilidad y redundancia de los datos.</w:t>
            </w:r>
          </w:p>
        </w:tc>
      </w:tr>
      <w:tr w:rsidR="005B6EF3" w:rsidRPr="005B6EF3" w14:paraId="160093D7" w14:textId="77777777" w:rsidTr="005B6EF3">
        <w:tc>
          <w:tcPr>
            <w:tcW w:w="0" w:type="auto"/>
            <w:hideMark/>
          </w:tcPr>
          <w:p w14:paraId="3C994D9E" w14:textId="77777777" w:rsidR="005B6EF3" w:rsidRPr="005B6EF3" w:rsidRDefault="005B6EF3" w:rsidP="005B6EF3">
            <w:pPr>
              <w:spacing w:after="200" w:line="276" w:lineRule="auto"/>
              <w:rPr>
                <w:lang w:val="es-EC"/>
              </w:rPr>
            </w:pPr>
            <w:r w:rsidRPr="005B6EF3">
              <w:rPr>
                <w:b/>
                <w:bCs/>
                <w:lang w:val="es-EC"/>
              </w:rPr>
              <w:t>Prioridad</w:t>
            </w:r>
          </w:p>
        </w:tc>
        <w:tc>
          <w:tcPr>
            <w:tcW w:w="0" w:type="auto"/>
            <w:hideMark/>
          </w:tcPr>
          <w:p w14:paraId="60436EDA" w14:textId="77777777" w:rsidR="005B6EF3" w:rsidRPr="005B6EF3" w:rsidRDefault="005B6EF3" w:rsidP="005B6EF3">
            <w:pPr>
              <w:spacing w:after="200" w:line="276" w:lineRule="auto"/>
              <w:rPr>
                <w:lang w:val="es-EC"/>
              </w:rPr>
            </w:pPr>
            <w:r w:rsidRPr="005B6EF3">
              <w:rPr>
                <w:lang w:val="es-EC"/>
              </w:rPr>
              <w:t>Alta</w:t>
            </w:r>
          </w:p>
        </w:tc>
      </w:tr>
      <w:tr w:rsidR="005B6EF3" w:rsidRPr="005B6EF3" w14:paraId="3C655DE4" w14:textId="77777777" w:rsidTr="005B6EF3">
        <w:tc>
          <w:tcPr>
            <w:tcW w:w="0" w:type="auto"/>
            <w:hideMark/>
          </w:tcPr>
          <w:p w14:paraId="2F344F23" w14:textId="77777777" w:rsidR="005B6EF3" w:rsidRPr="005B6EF3" w:rsidRDefault="005B6EF3" w:rsidP="005B6EF3">
            <w:pPr>
              <w:spacing w:after="200" w:line="276" w:lineRule="auto"/>
              <w:rPr>
                <w:lang w:val="es-EC"/>
              </w:rPr>
            </w:pPr>
            <w:r w:rsidRPr="005B6EF3">
              <w:rPr>
                <w:b/>
                <w:bCs/>
                <w:lang w:val="es-EC"/>
              </w:rPr>
              <w:t>Descripción</w:t>
            </w:r>
          </w:p>
        </w:tc>
        <w:tc>
          <w:tcPr>
            <w:tcW w:w="0" w:type="auto"/>
            <w:hideMark/>
          </w:tcPr>
          <w:p w14:paraId="04CCB5C1" w14:textId="77777777" w:rsidR="005B6EF3" w:rsidRPr="005B6EF3" w:rsidRDefault="005B6EF3" w:rsidP="005B6EF3">
            <w:pPr>
              <w:spacing w:after="200" w:line="276" w:lineRule="auto"/>
              <w:rPr>
                <w:lang w:val="es-EC"/>
              </w:rPr>
            </w:pPr>
            <w:r w:rsidRPr="005B6EF3">
              <w:rPr>
                <w:lang w:val="es-EC"/>
              </w:rPr>
              <w:t xml:space="preserve">PostgreSQL 14+ debe configurarse para replicación maestro-esclavo, asegurando que los datos sean replicados de forma continua entre el servidor principal (maestro) y los servidores </w:t>
            </w:r>
            <w:r w:rsidRPr="005B6EF3">
              <w:rPr>
                <w:lang w:val="es-EC"/>
              </w:rPr>
              <w:lastRenderedPageBreak/>
              <w:t>secundarios (esclavos) para asegurar la integridad y disponibilidad de la base de datos.</w:t>
            </w:r>
          </w:p>
        </w:tc>
      </w:tr>
    </w:tbl>
    <w:p w14:paraId="17CFD730" w14:textId="37FC9277" w:rsidR="005B6EF3" w:rsidRPr="005B6EF3" w:rsidRDefault="005B6EF3" w:rsidP="005B6EF3">
      <w:pPr>
        <w:rPr>
          <w:lang w:val="es-EC"/>
        </w:rPr>
      </w:pPr>
    </w:p>
    <w:p w14:paraId="1B7EFA5F" w14:textId="77777777" w:rsidR="005B6EF3" w:rsidRPr="005B6EF3" w:rsidRDefault="005B6EF3" w:rsidP="005B6EF3">
      <w:pPr>
        <w:rPr>
          <w:b/>
          <w:bCs/>
          <w:lang w:val="es-EC"/>
        </w:rPr>
      </w:pPr>
      <w:r w:rsidRPr="005B6EF3">
        <w:rPr>
          <w:b/>
          <w:bCs/>
          <w:lang w:val="es-EC"/>
        </w:rPr>
        <w:t>Otro Requisito 2: Backups Diarios</w:t>
      </w:r>
    </w:p>
    <w:tbl>
      <w:tblPr>
        <w:tblStyle w:val="Tablaconcuadrcula"/>
        <w:tblW w:w="0" w:type="auto"/>
        <w:tblLook w:val="04A0" w:firstRow="1" w:lastRow="0" w:firstColumn="1" w:lastColumn="0" w:noHBand="0" w:noVBand="1"/>
      </w:tblPr>
      <w:tblGrid>
        <w:gridCol w:w="2167"/>
        <w:gridCol w:w="6463"/>
      </w:tblGrid>
      <w:tr w:rsidR="005B6EF3" w:rsidRPr="005B6EF3" w14:paraId="0965DC3F" w14:textId="77777777" w:rsidTr="005B6EF3">
        <w:tc>
          <w:tcPr>
            <w:tcW w:w="0" w:type="auto"/>
            <w:hideMark/>
          </w:tcPr>
          <w:p w14:paraId="7157CF3F" w14:textId="77777777" w:rsidR="005B6EF3" w:rsidRPr="005B6EF3" w:rsidRDefault="005B6EF3" w:rsidP="005B6EF3">
            <w:pPr>
              <w:spacing w:after="200" w:line="276" w:lineRule="auto"/>
              <w:rPr>
                <w:b/>
                <w:bCs/>
                <w:lang w:val="es-EC"/>
              </w:rPr>
            </w:pPr>
            <w:r w:rsidRPr="005B6EF3">
              <w:rPr>
                <w:b/>
                <w:bCs/>
                <w:lang w:val="es-EC"/>
              </w:rPr>
              <w:t>ID</w:t>
            </w:r>
          </w:p>
        </w:tc>
        <w:tc>
          <w:tcPr>
            <w:tcW w:w="0" w:type="auto"/>
            <w:hideMark/>
          </w:tcPr>
          <w:p w14:paraId="50B6A1B1" w14:textId="77777777" w:rsidR="005B6EF3" w:rsidRPr="005B6EF3" w:rsidRDefault="005B6EF3" w:rsidP="005B6EF3">
            <w:pPr>
              <w:spacing w:after="200" w:line="276" w:lineRule="auto"/>
              <w:rPr>
                <w:b/>
                <w:bCs/>
                <w:lang w:val="es-EC"/>
              </w:rPr>
            </w:pPr>
            <w:r w:rsidRPr="005B6EF3">
              <w:rPr>
                <w:b/>
                <w:bCs/>
                <w:lang w:val="es-EC"/>
              </w:rPr>
              <w:t>OR2</w:t>
            </w:r>
          </w:p>
        </w:tc>
      </w:tr>
      <w:tr w:rsidR="005B6EF3" w:rsidRPr="005B6EF3" w14:paraId="6706EADE" w14:textId="77777777" w:rsidTr="005B6EF3">
        <w:tc>
          <w:tcPr>
            <w:tcW w:w="0" w:type="auto"/>
            <w:hideMark/>
          </w:tcPr>
          <w:p w14:paraId="23BF014E" w14:textId="77777777" w:rsidR="005B6EF3" w:rsidRPr="005B6EF3" w:rsidRDefault="005B6EF3" w:rsidP="005B6EF3">
            <w:pPr>
              <w:spacing w:after="200" w:line="276" w:lineRule="auto"/>
              <w:rPr>
                <w:lang w:val="es-EC"/>
              </w:rPr>
            </w:pPr>
            <w:r w:rsidRPr="005B6EF3">
              <w:rPr>
                <w:b/>
                <w:bCs/>
                <w:lang w:val="es-EC"/>
              </w:rPr>
              <w:t>Otro Requisito</w:t>
            </w:r>
          </w:p>
        </w:tc>
        <w:tc>
          <w:tcPr>
            <w:tcW w:w="0" w:type="auto"/>
            <w:hideMark/>
          </w:tcPr>
          <w:p w14:paraId="71A1CB73" w14:textId="77777777" w:rsidR="005B6EF3" w:rsidRPr="005B6EF3" w:rsidRDefault="005B6EF3" w:rsidP="005B6EF3">
            <w:pPr>
              <w:spacing w:after="200" w:line="276" w:lineRule="auto"/>
              <w:rPr>
                <w:lang w:val="es-EC"/>
              </w:rPr>
            </w:pPr>
            <w:r w:rsidRPr="005B6EF3">
              <w:rPr>
                <w:lang w:val="es-EC"/>
              </w:rPr>
              <w:t>El sistema permitirá realizar backups diarios (completos e incrementales) con retención de 30 días.</w:t>
            </w:r>
          </w:p>
        </w:tc>
      </w:tr>
      <w:tr w:rsidR="005B6EF3" w:rsidRPr="005B6EF3" w14:paraId="292DDEE9" w14:textId="77777777" w:rsidTr="005B6EF3">
        <w:tc>
          <w:tcPr>
            <w:tcW w:w="0" w:type="auto"/>
            <w:hideMark/>
          </w:tcPr>
          <w:p w14:paraId="0F6D3CAA" w14:textId="77777777" w:rsidR="005B6EF3" w:rsidRPr="005B6EF3" w:rsidRDefault="005B6EF3" w:rsidP="005B6EF3">
            <w:pPr>
              <w:spacing w:after="200" w:line="276" w:lineRule="auto"/>
              <w:rPr>
                <w:lang w:val="es-EC"/>
              </w:rPr>
            </w:pPr>
            <w:r w:rsidRPr="005B6EF3">
              <w:rPr>
                <w:b/>
                <w:bCs/>
                <w:lang w:val="es-EC"/>
              </w:rPr>
              <w:t>Comportamiento Esperado</w:t>
            </w:r>
          </w:p>
        </w:tc>
        <w:tc>
          <w:tcPr>
            <w:tcW w:w="0" w:type="auto"/>
            <w:hideMark/>
          </w:tcPr>
          <w:p w14:paraId="6CBCFC74" w14:textId="77777777" w:rsidR="005B6EF3" w:rsidRPr="005B6EF3" w:rsidRDefault="005B6EF3" w:rsidP="005B6EF3">
            <w:pPr>
              <w:spacing w:after="200" w:line="276" w:lineRule="auto"/>
              <w:rPr>
                <w:lang w:val="es-EC"/>
              </w:rPr>
            </w:pPr>
            <w:r w:rsidRPr="005B6EF3">
              <w:rPr>
                <w:lang w:val="es-EC"/>
              </w:rPr>
              <w:t>El sistema debe realizar backups diarios tanto completos como incrementales y retenerlos durante 30 días.</w:t>
            </w:r>
          </w:p>
        </w:tc>
      </w:tr>
      <w:tr w:rsidR="005B6EF3" w:rsidRPr="005B6EF3" w14:paraId="5FAD8370" w14:textId="77777777" w:rsidTr="005B6EF3">
        <w:tc>
          <w:tcPr>
            <w:tcW w:w="0" w:type="auto"/>
            <w:hideMark/>
          </w:tcPr>
          <w:p w14:paraId="5FCD525B" w14:textId="77777777" w:rsidR="005B6EF3" w:rsidRPr="005B6EF3" w:rsidRDefault="005B6EF3" w:rsidP="005B6EF3">
            <w:pPr>
              <w:spacing w:after="200" w:line="276" w:lineRule="auto"/>
              <w:rPr>
                <w:lang w:val="es-EC"/>
              </w:rPr>
            </w:pPr>
            <w:r w:rsidRPr="005B6EF3">
              <w:rPr>
                <w:b/>
                <w:bCs/>
                <w:lang w:val="es-EC"/>
              </w:rPr>
              <w:t>Prioridad</w:t>
            </w:r>
          </w:p>
        </w:tc>
        <w:tc>
          <w:tcPr>
            <w:tcW w:w="0" w:type="auto"/>
            <w:hideMark/>
          </w:tcPr>
          <w:p w14:paraId="62DD525C" w14:textId="77777777" w:rsidR="005B6EF3" w:rsidRPr="005B6EF3" w:rsidRDefault="005B6EF3" w:rsidP="005B6EF3">
            <w:pPr>
              <w:spacing w:after="200" w:line="276" w:lineRule="auto"/>
              <w:rPr>
                <w:lang w:val="es-EC"/>
              </w:rPr>
            </w:pPr>
            <w:r w:rsidRPr="005B6EF3">
              <w:rPr>
                <w:lang w:val="es-EC"/>
              </w:rPr>
              <w:t>Alta</w:t>
            </w:r>
          </w:p>
        </w:tc>
      </w:tr>
      <w:tr w:rsidR="005B6EF3" w:rsidRPr="005B6EF3" w14:paraId="346271EE" w14:textId="77777777" w:rsidTr="005B6EF3">
        <w:tc>
          <w:tcPr>
            <w:tcW w:w="0" w:type="auto"/>
            <w:hideMark/>
          </w:tcPr>
          <w:p w14:paraId="1E984EBC" w14:textId="77777777" w:rsidR="005B6EF3" w:rsidRPr="005B6EF3" w:rsidRDefault="005B6EF3" w:rsidP="005B6EF3">
            <w:pPr>
              <w:spacing w:after="200" w:line="276" w:lineRule="auto"/>
              <w:rPr>
                <w:lang w:val="es-EC"/>
              </w:rPr>
            </w:pPr>
            <w:r w:rsidRPr="005B6EF3">
              <w:rPr>
                <w:b/>
                <w:bCs/>
                <w:lang w:val="es-EC"/>
              </w:rPr>
              <w:t>Descripción</w:t>
            </w:r>
          </w:p>
        </w:tc>
        <w:tc>
          <w:tcPr>
            <w:tcW w:w="0" w:type="auto"/>
            <w:hideMark/>
          </w:tcPr>
          <w:p w14:paraId="54113D1D" w14:textId="77777777" w:rsidR="005B6EF3" w:rsidRPr="005B6EF3" w:rsidRDefault="005B6EF3" w:rsidP="005B6EF3">
            <w:pPr>
              <w:spacing w:after="200" w:line="276" w:lineRule="auto"/>
              <w:rPr>
                <w:lang w:val="es-EC"/>
              </w:rPr>
            </w:pPr>
            <w:r w:rsidRPr="005B6EF3">
              <w:rPr>
                <w:lang w:val="es-EC"/>
              </w:rPr>
              <w:t>El sistema debe contar con una política de backups automáticos que garantice la recuperación de datos en caso de pérdida. Los backups completos deben realizarse periódicamente y los incrementales deben cubrir las actualizaciones diarias.</w:t>
            </w:r>
          </w:p>
        </w:tc>
      </w:tr>
    </w:tbl>
    <w:p w14:paraId="3FB97C9F" w14:textId="21545EDD" w:rsidR="005B6EF3" w:rsidRPr="005B6EF3" w:rsidRDefault="005B6EF3" w:rsidP="005B6EF3">
      <w:pPr>
        <w:rPr>
          <w:lang w:val="es-EC"/>
        </w:rPr>
      </w:pPr>
    </w:p>
    <w:p w14:paraId="49EEAC57" w14:textId="77777777" w:rsidR="005B6EF3" w:rsidRPr="005B6EF3" w:rsidRDefault="005B6EF3" w:rsidP="005B6EF3">
      <w:pPr>
        <w:rPr>
          <w:b/>
          <w:bCs/>
          <w:lang w:val="es-EC"/>
        </w:rPr>
      </w:pPr>
      <w:r w:rsidRPr="005B6EF3">
        <w:rPr>
          <w:b/>
          <w:bCs/>
          <w:lang w:val="es-EC"/>
        </w:rPr>
        <w:t>Otro Requisito 3: Cifrado de Tablas Sensibles</w:t>
      </w:r>
    </w:p>
    <w:tbl>
      <w:tblPr>
        <w:tblStyle w:val="Tablaconcuadrcula"/>
        <w:tblW w:w="0" w:type="auto"/>
        <w:tblLook w:val="04A0" w:firstRow="1" w:lastRow="0" w:firstColumn="1" w:lastColumn="0" w:noHBand="0" w:noVBand="1"/>
      </w:tblPr>
      <w:tblGrid>
        <w:gridCol w:w="2243"/>
        <w:gridCol w:w="6387"/>
      </w:tblGrid>
      <w:tr w:rsidR="005B6EF3" w:rsidRPr="005B6EF3" w14:paraId="3301B7B8" w14:textId="77777777" w:rsidTr="005B6EF3">
        <w:tc>
          <w:tcPr>
            <w:tcW w:w="0" w:type="auto"/>
            <w:hideMark/>
          </w:tcPr>
          <w:p w14:paraId="64565182" w14:textId="77777777" w:rsidR="005B6EF3" w:rsidRPr="005B6EF3" w:rsidRDefault="005B6EF3" w:rsidP="005B6EF3">
            <w:pPr>
              <w:spacing w:after="200" w:line="276" w:lineRule="auto"/>
              <w:rPr>
                <w:b/>
                <w:bCs/>
                <w:lang w:val="es-EC"/>
              </w:rPr>
            </w:pPr>
            <w:r w:rsidRPr="005B6EF3">
              <w:rPr>
                <w:b/>
                <w:bCs/>
                <w:lang w:val="es-EC"/>
              </w:rPr>
              <w:t>ID</w:t>
            </w:r>
          </w:p>
        </w:tc>
        <w:tc>
          <w:tcPr>
            <w:tcW w:w="0" w:type="auto"/>
            <w:hideMark/>
          </w:tcPr>
          <w:p w14:paraId="5E81C224" w14:textId="77777777" w:rsidR="005B6EF3" w:rsidRPr="005B6EF3" w:rsidRDefault="005B6EF3" w:rsidP="005B6EF3">
            <w:pPr>
              <w:spacing w:after="200" w:line="276" w:lineRule="auto"/>
              <w:rPr>
                <w:b/>
                <w:bCs/>
                <w:lang w:val="es-EC"/>
              </w:rPr>
            </w:pPr>
            <w:r w:rsidRPr="005B6EF3">
              <w:rPr>
                <w:b/>
                <w:bCs/>
                <w:lang w:val="es-EC"/>
              </w:rPr>
              <w:t>OR3</w:t>
            </w:r>
          </w:p>
        </w:tc>
      </w:tr>
      <w:tr w:rsidR="005B6EF3" w:rsidRPr="005B6EF3" w14:paraId="66996CF2" w14:textId="77777777" w:rsidTr="005B6EF3">
        <w:tc>
          <w:tcPr>
            <w:tcW w:w="0" w:type="auto"/>
            <w:hideMark/>
          </w:tcPr>
          <w:p w14:paraId="63F1E31C" w14:textId="77777777" w:rsidR="005B6EF3" w:rsidRPr="005B6EF3" w:rsidRDefault="005B6EF3" w:rsidP="005B6EF3">
            <w:pPr>
              <w:spacing w:after="200" w:line="276" w:lineRule="auto"/>
              <w:rPr>
                <w:lang w:val="es-EC"/>
              </w:rPr>
            </w:pPr>
            <w:r w:rsidRPr="005B6EF3">
              <w:rPr>
                <w:b/>
                <w:bCs/>
                <w:lang w:val="es-EC"/>
              </w:rPr>
              <w:t>Otro Requisito</w:t>
            </w:r>
          </w:p>
        </w:tc>
        <w:tc>
          <w:tcPr>
            <w:tcW w:w="0" w:type="auto"/>
            <w:hideMark/>
          </w:tcPr>
          <w:p w14:paraId="51A29E22" w14:textId="77777777" w:rsidR="005B6EF3" w:rsidRPr="005B6EF3" w:rsidRDefault="005B6EF3" w:rsidP="005B6EF3">
            <w:pPr>
              <w:spacing w:after="200" w:line="276" w:lineRule="auto"/>
              <w:rPr>
                <w:lang w:val="es-EC"/>
              </w:rPr>
            </w:pPr>
            <w:r w:rsidRPr="005B6EF3">
              <w:rPr>
                <w:lang w:val="es-EC"/>
              </w:rPr>
              <w:t>El sistema permitirá cifrar tablas sensibles usando pgcrypto.</w:t>
            </w:r>
          </w:p>
        </w:tc>
      </w:tr>
      <w:tr w:rsidR="005B6EF3" w:rsidRPr="005B6EF3" w14:paraId="320804BA" w14:textId="77777777" w:rsidTr="005B6EF3">
        <w:tc>
          <w:tcPr>
            <w:tcW w:w="0" w:type="auto"/>
            <w:hideMark/>
          </w:tcPr>
          <w:p w14:paraId="26F55DA7" w14:textId="77777777" w:rsidR="005B6EF3" w:rsidRPr="005B6EF3" w:rsidRDefault="005B6EF3" w:rsidP="005B6EF3">
            <w:pPr>
              <w:spacing w:after="200" w:line="276" w:lineRule="auto"/>
              <w:rPr>
                <w:lang w:val="es-EC"/>
              </w:rPr>
            </w:pPr>
            <w:r w:rsidRPr="005B6EF3">
              <w:rPr>
                <w:b/>
                <w:bCs/>
                <w:lang w:val="es-EC"/>
              </w:rPr>
              <w:t>Comportamiento Esperado</w:t>
            </w:r>
          </w:p>
        </w:tc>
        <w:tc>
          <w:tcPr>
            <w:tcW w:w="0" w:type="auto"/>
            <w:hideMark/>
          </w:tcPr>
          <w:p w14:paraId="2E168C10" w14:textId="77777777" w:rsidR="005B6EF3" w:rsidRPr="005B6EF3" w:rsidRDefault="005B6EF3" w:rsidP="005B6EF3">
            <w:pPr>
              <w:spacing w:after="200" w:line="276" w:lineRule="auto"/>
              <w:rPr>
                <w:lang w:val="es-EC"/>
              </w:rPr>
            </w:pPr>
            <w:r w:rsidRPr="005B6EF3">
              <w:rPr>
                <w:lang w:val="es-EC"/>
              </w:rPr>
              <w:t>El sistema debe cifrar las tablas que contienen datos sensibles (como información de clientes, pagos, etc.) utilizando pgcrypto para garantizar la seguridad de la información.</w:t>
            </w:r>
          </w:p>
        </w:tc>
      </w:tr>
      <w:tr w:rsidR="005B6EF3" w:rsidRPr="005B6EF3" w14:paraId="535D5FE4" w14:textId="77777777" w:rsidTr="005B6EF3">
        <w:tc>
          <w:tcPr>
            <w:tcW w:w="0" w:type="auto"/>
            <w:hideMark/>
          </w:tcPr>
          <w:p w14:paraId="78AA0EE9" w14:textId="77777777" w:rsidR="005B6EF3" w:rsidRPr="005B6EF3" w:rsidRDefault="005B6EF3" w:rsidP="005B6EF3">
            <w:pPr>
              <w:spacing w:after="200" w:line="276" w:lineRule="auto"/>
              <w:rPr>
                <w:lang w:val="es-EC"/>
              </w:rPr>
            </w:pPr>
            <w:r w:rsidRPr="005B6EF3">
              <w:rPr>
                <w:b/>
                <w:bCs/>
                <w:lang w:val="es-EC"/>
              </w:rPr>
              <w:t>Prioridad</w:t>
            </w:r>
          </w:p>
        </w:tc>
        <w:tc>
          <w:tcPr>
            <w:tcW w:w="0" w:type="auto"/>
            <w:hideMark/>
          </w:tcPr>
          <w:p w14:paraId="2F0AFB74" w14:textId="77777777" w:rsidR="005B6EF3" w:rsidRPr="005B6EF3" w:rsidRDefault="005B6EF3" w:rsidP="005B6EF3">
            <w:pPr>
              <w:spacing w:after="200" w:line="276" w:lineRule="auto"/>
              <w:rPr>
                <w:lang w:val="es-EC"/>
              </w:rPr>
            </w:pPr>
            <w:r w:rsidRPr="005B6EF3">
              <w:rPr>
                <w:lang w:val="es-EC"/>
              </w:rPr>
              <w:t>Alta</w:t>
            </w:r>
          </w:p>
        </w:tc>
      </w:tr>
      <w:tr w:rsidR="005B6EF3" w:rsidRPr="005B6EF3" w14:paraId="7B570C7D" w14:textId="77777777" w:rsidTr="005B6EF3">
        <w:tc>
          <w:tcPr>
            <w:tcW w:w="0" w:type="auto"/>
            <w:hideMark/>
          </w:tcPr>
          <w:p w14:paraId="403483FF" w14:textId="77777777" w:rsidR="005B6EF3" w:rsidRPr="005B6EF3" w:rsidRDefault="005B6EF3" w:rsidP="005B6EF3">
            <w:pPr>
              <w:spacing w:after="200" w:line="276" w:lineRule="auto"/>
              <w:rPr>
                <w:lang w:val="es-EC"/>
              </w:rPr>
            </w:pPr>
            <w:r w:rsidRPr="005B6EF3">
              <w:rPr>
                <w:b/>
                <w:bCs/>
                <w:lang w:val="es-EC"/>
              </w:rPr>
              <w:t>Descripción</w:t>
            </w:r>
          </w:p>
        </w:tc>
        <w:tc>
          <w:tcPr>
            <w:tcW w:w="0" w:type="auto"/>
            <w:hideMark/>
          </w:tcPr>
          <w:p w14:paraId="39B8A321" w14:textId="77777777" w:rsidR="005B6EF3" w:rsidRPr="005B6EF3" w:rsidRDefault="005B6EF3" w:rsidP="005B6EF3">
            <w:pPr>
              <w:spacing w:after="200" w:line="276" w:lineRule="auto"/>
              <w:rPr>
                <w:lang w:val="es-EC"/>
              </w:rPr>
            </w:pPr>
            <w:r w:rsidRPr="005B6EF3">
              <w:rPr>
                <w:lang w:val="es-EC"/>
              </w:rPr>
              <w:t>Se utilizará la extensión pgcrypto de PostgreSQL para cifrar tablas sensibles, asegurando que los datos se almacenen de manera segura y cumplan con las normativas de protección de datos.</w:t>
            </w:r>
          </w:p>
        </w:tc>
      </w:tr>
    </w:tbl>
    <w:p w14:paraId="55872001" w14:textId="344981BB" w:rsidR="005B6EF3" w:rsidRPr="005B6EF3" w:rsidRDefault="005B6EF3" w:rsidP="005B6EF3">
      <w:pPr>
        <w:rPr>
          <w:lang w:val="es-EC"/>
        </w:rPr>
      </w:pPr>
    </w:p>
    <w:p w14:paraId="3BE3A54C" w14:textId="77777777" w:rsidR="005B6EF3" w:rsidRPr="005B6EF3" w:rsidRDefault="005B6EF3" w:rsidP="005B6EF3">
      <w:pPr>
        <w:rPr>
          <w:b/>
          <w:bCs/>
          <w:lang w:val="es-EC"/>
        </w:rPr>
      </w:pPr>
      <w:r w:rsidRPr="005B6EF3">
        <w:rPr>
          <w:b/>
          <w:bCs/>
          <w:lang w:val="es-EC"/>
        </w:rPr>
        <w:t>Otro Requisito 4: Cumplimiento con Normativas del SRI</w:t>
      </w:r>
    </w:p>
    <w:tbl>
      <w:tblPr>
        <w:tblStyle w:val="Tablaconcuadrcula"/>
        <w:tblW w:w="0" w:type="auto"/>
        <w:tblLook w:val="04A0" w:firstRow="1" w:lastRow="0" w:firstColumn="1" w:lastColumn="0" w:noHBand="0" w:noVBand="1"/>
      </w:tblPr>
      <w:tblGrid>
        <w:gridCol w:w="2176"/>
        <w:gridCol w:w="6454"/>
      </w:tblGrid>
      <w:tr w:rsidR="005B6EF3" w:rsidRPr="005B6EF3" w14:paraId="31E94A68" w14:textId="77777777" w:rsidTr="005B6EF3">
        <w:tc>
          <w:tcPr>
            <w:tcW w:w="0" w:type="auto"/>
            <w:hideMark/>
          </w:tcPr>
          <w:p w14:paraId="274933C5" w14:textId="77777777" w:rsidR="005B6EF3" w:rsidRPr="005B6EF3" w:rsidRDefault="005B6EF3" w:rsidP="005B6EF3">
            <w:pPr>
              <w:spacing w:after="200" w:line="276" w:lineRule="auto"/>
              <w:rPr>
                <w:b/>
                <w:bCs/>
                <w:lang w:val="es-EC"/>
              </w:rPr>
            </w:pPr>
            <w:r w:rsidRPr="005B6EF3">
              <w:rPr>
                <w:b/>
                <w:bCs/>
                <w:lang w:val="es-EC"/>
              </w:rPr>
              <w:t>ID</w:t>
            </w:r>
          </w:p>
        </w:tc>
        <w:tc>
          <w:tcPr>
            <w:tcW w:w="0" w:type="auto"/>
            <w:hideMark/>
          </w:tcPr>
          <w:p w14:paraId="3E53DA44" w14:textId="77777777" w:rsidR="005B6EF3" w:rsidRPr="005B6EF3" w:rsidRDefault="005B6EF3" w:rsidP="005B6EF3">
            <w:pPr>
              <w:spacing w:after="200" w:line="276" w:lineRule="auto"/>
              <w:rPr>
                <w:b/>
                <w:bCs/>
                <w:lang w:val="es-EC"/>
              </w:rPr>
            </w:pPr>
            <w:r w:rsidRPr="005B6EF3">
              <w:rPr>
                <w:b/>
                <w:bCs/>
                <w:lang w:val="es-EC"/>
              </w:rPr>
              <w:t>OR4</w:t>
            </w:r>
          </w:p>
        </w:tc>
      </w:tr>
      <w:tr w:rsidR="005B6EF3" w:rsidRPr="005B6EF3" w14:paraId="53BEF7D3" w14:textId="77777777" w:rsidTr="005B6EF3">
        <w:tc>
          <w:tcPr>
            <w:tcW w:w="0" w:type="auto"/>
            <w:hideMark/>
          </w:tcPr>
          <w:p w14:paraId="5DD83A3E" w14:textId="77777777" w:rsidR="005B6EF3" w:rsidRPr="005B6EF3" w:rsidRDefault="005B6EF3" w:rsidP="005B6EF3">
            <w:pPr>
              <w:spacing w:after="200" w:line="276" w:lineRule="auto"/>
              <w:rPr>
                <w:lang w:val="es-EC"/>
              </w:rPr>
            </w:pPr>
            <w:r w:rsidRPr="005B6EF3">
              <w:rPr>
                <w:b/>
                <w:bCs/>
                <w:lang w:val="es-EC"/>
              </w:rPr>
              <w:lastRenderedPageBreak/>
              <w:t>Otro Requisito</w:t>
            </w:r>
          </w:p>
        </w:tc>
        <w:tc>
          <w:tcPr>
            <w:tcW w:w="0" w:type="auto"/>
            <w:hideMark/>
          </w:tcPr>
          <w:p w14:paraId="4B3F3AC8" w14:textId="77777777" w:rsidR="005B6EF3" w:rsidRPr="005B6EF3" w:rsidRDefault="005B6EF3" w:rsidP="005B6EF3">
            <w:pPr>
              <w:spacing w:after="200" w:line="276" w:lineRule="auto"/>
              <w:rPr>
                <w:lang w:val="es-EC"/>
              </w:rPr>
            </w:pPr>
            <w:r w:rsidRPr="005B6EF3">
              <w:rPr>
                <w:lang w:val="es-EC"/>
              </w:rPr>
              <w:t>El sistema permitirá cumplir con las normativas del SRI para facturación electrónica.</w:t>
            </w:r>
          </w:p>
        </w:tc>
      </w:tr>
      <w:tr w:rsidR="005B6EF3" w:rsidRPr="005B6EF3" w14:paraId="3700BE65" w14:textId="77777777" w:rsidTr="005B6EF3">
        <w:tc>
          <w:tcPr>
            <w:tcW w:w="0" w:type="auto"/>
            <w:hideMark/>
          </w:tcPr>
          <w:p w14:paraId="60364C71" w14:textId="77777777" w:rsidR="005B6EF3" w:rsidRPr="005B6EF3" w:rsidRDefault="005B6EF3" w:rsidP="005B6EF3">
            <w:pPr>
              <w:spacing w:after="200" w:line="276" w:lineRule="auto"/>
              <w:rPr>
                <w:lang w:val="es-EC"/>
              </w:rPr>
            </w:pPr>
            <w:r w:rsidRPr="005B6EF3">
              <w:rPr>
                <w:b/>
                <w:bCs/>
                <w:lang w:val="es-EC"/>
              </w:rPr>
              <w:t>Comportamiento Esperado</w:t>
            </w:r>
          </w:p>
        </w:tc>
        <w:tc>
          <w:tcPr>
            <w:tcW w:w="0" w:type="auto"/>
            <w:hideMark/>
          </w:tcPr>
          <w:p w14:paraId="1E1F6F62" w14:textId="77777777" w:rsidR="005B6EF3" w:rsidRPr="005B6EF3" w:rsidRDefault="005B6EF3" w:rsidP="005B6EF3">
            <w:pPr>
              <w:spacing w:after="200" w:line="276" w:lineRule="auto"/>
              <w:rPr>
                <w:lang w:val="es-EC"/>
              </w:rPr>
            </w:pPr>
            <w:r w:rsidRPr="005B6EF3">
              <w:rPr>
                <w:lang w:val="es-EC"/>
              </w:rPr>
              <w:t>El sistema debe cumplir con las regulaciones locales del SRI para la generación, validación y envío de facturas electrónicas.</w:t>
            </w:r>
          </w:p>
        </w:tc>
      </w:tr>
      <w:tr w:rsidR="005B6EF3" w:rsidRPr="005B6EF3" w14:paraId="6803307F" w14:textId="77777777" w:rsidTr="005B6EF3">
        <w:tc>
          <w:tcPr>
            <w:tcW w:w="0" w:type="auto"/>
            <w:hideMark/>
          </w:tcPr>
          <w:p w14:paraId="32950095" w14:textId="77777777" w:rsidR="005B6EF3" w:rsidRPr="005B6EF3" w:rsidRDefault="005B6EF3" w:rsidP="005B6EF3">
            <w:pPr>
              <w:spacing w:after="200" w:line="276" w:lineRule="auto"/>
              <w:rPr>
                <w:lang w:val="es-EC"/>
              </w:rPr>
            </w:pPr>
            <w:r w:rsidRPr="005B6EF3">
              <w:rPr>
                <w:b/>
                <w:bCs/>
                <w:lang w:val="es-EC"/>
              </w:rPr>
              <w:t>Prioridad</w:t>
            </w:r>
          </w:p>
        </w:tc>
        <w:tc>
          <w:tcPr>
            <w:tcW w:w="0" w:type="auto"/>
            <w:hideMark/>
          </w:tcPr>
          <w:p w14:paraId="19443071" w14:textId="77777777" w:rsidR="005B6EF3" w:rsidRPr="005B6EF3" w:rsidRDefault="005B6EF3" w:rsidP="005B6EF3">
            <w:pPr>
              <w:spacing w:after="200" w:line="276" w:lineRule="auto"/>
              <w:rPr>
                <w:lang w:val="es-EC"/>
              </w:rPr>
            </w:pPr>
            <w:r w:rsidRPr="005B6EF3">
              <w:rPr>
                <w:lang w:val="es-EC"/>
              </w:rPr>
              <w:t>Alta</w:t>
            </w:r>
          </w:p>
        </w:tc>
      </w:tr>
      <w:tr w:rsidR="005B6EF3" w:rsidRPr="005B6EF3" w14:paraId="05386159" w14:textId="77777777" w:rsidTr="005B6EF3">
        <w:tc>
          <w:tcPr>
            <w:tcW w:w="0" w:type="auto"/>
            <w:hideMark/>
          </w:tcPr>
          <w:p w14:paraId="5D6862FC" w14:textId="77777777" w:rsidR="005B6EF3" w:rsidRPr="005B6EF3" w:rsidRDefault="005B6EF3" w:rsidP="005B6EF3">
            <w:pPr>
              <w:spacing w:after="200" w:line="276" w:lineRule="auto"/>
              <w:rPr>
                <w:lang w:val="es-EC"/>
              </w:rPr>
            </w:pPr>
            <w:r w:rsidRPr="005B6EF3">
              <w:rPr>
                <w:b/>
                <w:bCs/>
                <w:lang w:val="es-EC"/>
              </w:rPr>
              <w:t>Descripción</w:t>
            </w:r>
          </w:p>
        </w:tc>
        <w:tc>
          <w:tcPr>
            <w:tcW w:w="0" w:type="auto"/>
            <w:hideMark/>
          </w:tcPr>
          <w:p w14:paraId="08AA3824" w14:textId="77777777" w:rsidR="005B6EF3" w:rsidRPr="005B6EF3" w:rsidRDefault="005B6EF3" w:rsidP="005B6EF3">
            <w:pPr>
              <w:spacing w:after="200" w:line="276" w:lineRule="auto"/>
              <w:rPr>
                <w:lang w:val="es-EC"/>
              </w:rPr>
            </w:pPr>
            <w:r w:rsidRPr="005B6EF3">
              <w:rPr>
                <w:lang w:val="es-EC"/>
              </w:rPr>
              <w:t>El sistema deberá estar alineado con las normativas del SRI, garantizando que todas las facturas generadas sean válidas, correctamente firmadas electrónicamente y enviadas a la plataforma correspondiente para su validación.</w:t>
            </w:r>
          </w:p>
        </w:tc>
      </w:tr>
    </w:tbl>
    <w:p w14:paraId="5EFB4382" w14:textId="3DB3FAFD" w:rsidR="005B6EF3" w:rsidRPr="005B6EF3" w:rsidRDefault="005B6EF3" w:rsidP="005B6EF3">
      <w:pPr>
        <w:rPr>
          <w:lang w:val="es-EC"/>
        </w:rPr>
      </w:pPr>
    </w:p>
    <w:p w14:paraId="6859CA8F" w14:textId="77777777" w:rsidR="005B6EF3" w:rsidRPr="005B6EF3" w:rsidRDefault="005B6EF3" w:rsidP="005B6EF3">
      <w:pPr>
        <w:rPr>
          <w:b/>
          <w:bCs/>
          <w:lang w:val="es-EC"/>
        </w:rPr>
      </w:pPr>
      <w:r w:rsidRPr="005B6EF3">
        <w:rPr>
          <w:b/>
          <w:bCs/>
          <w:lang w:val="es-EC"/>
        </w:rPr>
        <w:t>Otro Requisito 5: Almacenamiento de Registros por 5 Años</w:t>
      </w:r>
    </w:p>
    <w:tbl>
      <w:tblPr>
        <w:tblStyle w:val="Tablaconcuadrcula"/>
        <w:tblW w:w="0" w:type="auto"/>
        <w:tblLook w:val="04A0" w:firstRow="1" w:lastRow="0" w:firstColumn="1" w:lastColumn="0" w:noHBand="0" w:noVBand="1"/>
      </w:tblPr>
      <w:tblGrid>
        <w:gridCol w:w="2269"/>
        <w:gridCol w:w="6361"/>
      </w:tblGrid>
      <w:tr w:rsidR="005B6EF3" w:rsidRPr="005B6EF3" w14:paraId="4AB16275" w14:textId="77777777" w:rsidTr="005B6EF3">
        <w:tc>
          <w:tcPr>
            <w:tcW w:w="0" w:type="auto"/>
            <w:hideMark/>
          </w:tcPr>
          <w:p w14:paraId="57BCC536" w14:textId="77777777" w:rsidR="005B6EF3" w:rsidRPr="005B6EF3" w:rsidRDefault="005B6EF3" w:rsidP="005B6EF3">
            <w:pPr>
              <w:spacing w:after="200" w:line="276" w:lineRule="auto"/>
              <w:rPr>
                <w:b/>
                <w:bCs/>
                <w:lang w:val="es-EC"/>
              </w:rPr>
            </w:pPr>
            <w:r w:rsidRPr="005B6EF3">
              <w:rPr>
                <w:b/>
                <w:bCs/>
                <w:lang w:val="es-EC"/>
              </w:rPr>
              <w:t>ID</w:t>
            </w:r>
          </w:p>
        </w:tc>
        <w:tc>
          <w:tcPr>
            <w:tcW w:w="0" w:type="auto"/>
            <w:hideMark/>
          </w:tcPr>
          <w:p w14:paraId="7FE68CB8" w14:textId="77777777" w:rsidR="005B6EF3" w:rsidRPr="005B6EF3" w:rsidRDefault="005B6EF3" w:rsidP="005B6EF3">
            <w:pPr>
              <w:spacing w:after="200" w:line="276" w:lineRule="auto"/>
              <w:rPr>
                <w:b/>
                <w:bCs/>
                <w:lang w:val="es-EC"/>
              </w:rPr>
            </w:pPr>
            <w:r w:rsidRPr="005B6EF3">
              <w:rPr>
                <w:b/>
                <w:bCs/>
                <w:lang w:val="es-EC"/>
              </w:rPr>
              <w:t>OR5</w:t>
            </w:r>
          </w:p>
        </w:tc>
      </w:tr>
      <w:tr w:rsidR="005B6EF3" w:rsidRPr="005B6EF3" w14:paraId="457B8EA9" w14:textId="77777777" w:rsidTr="005B6EF3">
        <w:tc>
          <w:tcPr>
            <w:tcW w:w="0" w:type="auto"/>
            <w:hideMark/>
          </w:tcPr>
          <w:p w14:paraId="121B06D6" w14:textId="77777777" w:rsidR="005B6EF3" w:rsidRPr="005B6EF3" w:rsidRDefault="005B6EF3" w:rsidP="005B6EF3">
            <w:pPr>
              <w:spacing w:after="200" w:line="276" w:lineRule="auto"/>
              <w:rPr>
                <w:lang w:val="es-EC"/>
              </w:rPr>
            </w:pPr>
            <w:r w:rsidRPr="005B6EF3">
              <w:rPr>
                <w:b/>
                <w:bCs/>
                <w:lang w:val="es-EC"/>
              </w:rPr>
              <w:t>Otro Requisito</w:t>
            </w:r>
          </w:p>
        </w:tc>
        <w:tc>
          <w:tcPr>
            <w:tcW w:w="0" w:type="auto"/>
            <w:hideMark/>
          </w:tcPr>
          <w:p w14:paraId="31E1FB89" w14:textId="77777777" w:rsidR="005B6EF3" w:rsidRPr="005B6EF3" w:rsidRDefault="005B6EF3" w:rsidP="005B6EF3">
            <w:pPr>
              <w:spacing w:after="200" w:line="276" w:lineRule="auto"/>
              <w:rPr>
                <w:lang w:val="es-EC"/>
              </w:rPr>
            </w:pPr>
            <w:r w:rsidRPr="005B6EF3">
              <w:rPr>
                <w:lang w:val="es-EC"/>
              </w:rPr>
              <w:t>El sistema permitirá almacenar registros por 5 años para auditorías.</w:t>
            </w:r>
          </w:p>
        </w:tc>
      </w:tr>
      <w:tr w:rsidR="005B6EF3" w:rsidRPr="005B6EF3" w14:paraId="6564C960" w14:textId="77777777" w:rsidTr="005B6EF3">
        <w:tc>
          <w:tcPr>
            <w:tcW w:w="0" w:type="auto"/>
            <w:hideMark/>
          </w:tcPr>
          <w:p w14:paraId="301CC5B5" w14:textId="77777777" w:rsidR="005B6EF3" w:rsidRPr="005B6EF3" w:rsidRDefault="005B6EF3" w:rsidP="005B6EF3">
            <w:pPr>
              <w:spacing w:after="200" w:line="276" w:lineRule="auto"/>
              <w:rPr>
                <w:lang w:val="es-EC"/>
              </w:rPr>
            </w:pPr>
            <w:r w:rsidRPr="005B6EF3">
              <w:rPr>
                <w:b/>
                <w:bCs/>
                <w:lang w:val="es-EC"/>
              </w:rPr>
              <w:t>Comportamiento Esperado</w:t>
            </w:r>
          </w:p>
        </w:tc>
        <w:tc>
          <w:tcPr>
            <w:tcW w:w="0" w:type="auto"/>
            <w:hideMark/>
          </w:tcPr>
          <w:p w14:paraId="5AD98233" w14:textId="77777777" w:rsidR="005B6EF3" w:rsidRPr="005B6EF3" w:rsidRDefault="005B6EF3" w:rsidP="005B6EF3">
            <w:pPr>
              <w:spacing w:after="200" w:line="276" w:lineRule="auto"/>
              <w:rPr>
                <w:lang w:val="es-EC"/>
              </w:rPr>
            </w:pPr>
            <w:r w:rsidRPr="005B6EF3">
              <w:rPr>
                <w:lang w:val="es-EC"/>
              </w:rPr>
              <w:t>El sistema debe conservar todos los registros relacionados con transacciones y operaciones por un periodo mínimo de 5 años para cumplir con requisitos de auditoría.</w:t>
            </w:r>
          </w:p>
        </w:tc>
      </w:tr>
      <w:tr w:rsidR="005B6EF3" w:rsidRPr="005B6EF3" w14:paraId="4B536377" w14:textId="77777777" w:rsidTr="005B6EF3">
        <w:tc>
          <w:tcPr>
            <w:tcW w:w="0" w:type="auto"/>
            <w:hideMark/>
          </w:tcPr>
          <w:p w14:paraId="668E4276" w14:textId="77777777" w:rsidR="005B6EF3" w:rsidRPr="005B6EF3" w:rsidRDefault="005B6EF3" w:rsidP="005B6EF3">
            <w:pPr>
              <w:spacing w:after="200" w:line="276" w:lineRule="auto"/>
              <w:rPr>
                <w:lang w:val="es-EC"/>
              </w:rPr>
            </w:pPr>
            <w:r w:rsidRPr="005B6EF3">
              <w:rPr>
                <w:b/>
                <w:bCs/>
                <w:lang w:val="es-EC"/>
              </w:rPr>
              <w:t>Prioridad</w:t>
            </w:r>
          </w:p>
        </w:tc>
        <w:tc>
          <w:tcPr>
            <w:tcW w:w="0" w:type="auto"/>
            <w:hideMark/>
          </w:tcPr>
          <w:p w14:paraId="7A9899DB" w14:textId="77777777" w:rsidR="005B6EF3" w:rsidRPr="005B6EF3" w:rsidRDefault="005B6EF3" w:rsidP="005B6EF3">
            <w:pPr>
              <w:spacing w:after="200" w:line="276" w:lineRule="auto"/>
              <w:rPr>
                <w:lang w:val="es-EC"/>
              </w:rPr>
            </w:pPr>
            <w:r w:rsidRPr="005B6EF3">
              <w:rPr>
                <w:lang w:val="es-EC"/>
              </w:rPr>
              <w:t>Alta</w:t>
            </w:r>
          </w:p>
        </w:tc>
      </w:tr>
      <w:tr w:rsidR="005B6EF3" w:rsidRPr="005B6EF3" w14:paraId="2AF83661" w14:textId="77777777" w:rsidTr="005B6EF3">
        <w:tc>
          <w:tcPr>
            <w:tcW w:w="0" w:type="auto"/>
            <w:hideMark/>
          </w:tcPr>
          <w:p w14:paraId="591B9E47" w14:textId="77777777" w:rsidR="005B6EF3" w:rsidRPr="005B6EF3" w:rsidRDefault="005B6EF3" w:rsidP="005B6EF3">
            <w:pPr>
              <w:spacing w:after="200" w:line="276" w:lineRule="auto"/>
              <w:rPr>
                <w:lang w:val="es-EC"/>
              </w:rPr>
            </w:pPr>
            <w:r w:rsidRPr="005B6EF3">
              <w:rPr>
                <w:b/>
                <w:bCs/>
                <w:lang w:val="es-EC"/>
              </w:rPr>
              <w:t>Descripción</w:t>
            </w:r>
          </w:p>
        </w:tc>
        <w:tc>
          <w:tcPr>
            <w:tcW w:w="0" w:type="auto"/>
            <w:hideMark/>
          </w:tcPr>
          <w:p w14:paraId="1393DFAA" w14:textId="77777777" w:rsidR="005B6EF3" w:rsidRPr="005B6EF3" w:rsidRDefault="005B6EF3" w:rsidP="005B6EF3">
            <w:pPr>
              <w:spacing w:after="200" w:line="276" w:lineRule="auto"/>
              <w:rPr>
                <w:lang w:val="es-EC"/>
              </w:rPr>
            </w:pPr>
            <w:r w:rsidRPr="005B6EF3">
              <w:rPr>
                <w:lang w:val="es-EC"/>
              </w:rPr>
              <w:t>Los registros de las transacciones deben almacenarse de forma segura durante al menos 5 años, lo que facilitará las auditorías y el cumplimiento de las normativas fiscales.</w:t>
            </w:r>
          </w:p>
        </w:tc>
      </w:tr>
    </w:tbl>
    <w:p w14:paraId="0F4AF4DE" w14:textId="5368B57C" w:rsidR="005B6EF3" w:rsidRPr="005B6EF3" w:rsidRDefault="005B6EF3" w:rsidP="005B6EF3">
      <w:pPr>
        <w:rPr>
          <w:lang w:val="es-EC"/>
        </w:rPr>
      </w:pPr>
    </w:p>
    <w:p w14:paraId="49A0A304" w14:textId="77777777" w:rsidR="005B6EF3" w:rsidRPr="005B6EF3" w:rsidRDefault="005B6EF3" w:rsidP="005B6EF3">
      <w:pPr>
        <w:rPr>
          <w:b/>
          <w:bCs/>
          <w:lang w:val="es-EC"/>
        </w:rPr>
      </w:pPr>
      <w:r w:rsidRPr="005B6EF3">
        <w:rPr>
          <w:b/>
          <w:bCs/>
          <w:lang w:val="es-EC"/>
        </w:rPr>
        <w:t>Otro Requisito 6: Auditorías Trimestrales Externas</w:t>
      </w:r>
    </w:p>
    <w:tbl>
      <w:tblPr>
        <w:tblStyle w:val="Tablaconcuadrcula"/>
        <w:tblW w:w="0" w:type="auto"/>
        <w:tblLook w:val="04A0" w:firstRow="1" w:lastRow="0" w:firstColumn="1" w:lastColumn="0" w:noHBand="0" w:noVBand="1"/>
      </w:tblPr>
      <w:tblGrid>
        <w:gridCol w:w="2298"/>
        <w:gridCol w:w="6332"/>
      </w:tblGrid>
      <w:tr w:rsidR="005B6EF3" w:rsidRPr="005B6EF3" w14:paraId="1E161AE2" w14:textId="77777777" w:rsidTr="005B6EF3">
        <w:tc>
          <w:tcPr>
            <w:tcW w:w="0" w:type="auto"/>
            <w:hideMark/>
          </w:tcPr>
          <w:p w14:paraId="329ABD66" w14:textId="77777777" w:rsidR="005B6EF3" w:rsidRPr="005B6EF3" w:rsidRDefault="005B6EF3" w:rsidP="005B6EF3">
            <w:pPr>
              <w:spacing w:after="200" w:line="276" w:lineRule="auto"/>
              <w:rPr>
                <w:b/>
                <w:bCs/>
                <w:lang w:val="es-EC"/>
              </w:rPr>
            </w:pPr>
            <w:r w:rsidRPr="005B6EF3">
              <w:rPr>
                <w:b/>
                <w:bCs/>
                <w:lang w:val="es-EC"/>
              </w:rPr>
              <w:t>ID</w:t>
            </w:r>
          </w:p>
        </w:tc>
        <w:tc>
          <w:tcPr>
            <w:tcW w:w="0" w:type="auto"/>
            <w:hideMark/>
          </w:tcPr>
          <w:p w14:paraId="7560CFF0" w14:textId="77777777" w:rsidR="005B6EF3" w:rsidRPr="005B6EF3" w:rsidRDefault="005B6EF3" w:rsidP="005B6EF3">
            <w:pPr>
              <w:spacing w:after="200" w:line="276" w:lineRule="auto"/>
              <w:rPr>
                <w:b/>
                <w:bCs/>
                <w:lang w:val="es-EC"/>
              </w:rPr>
            </w:pPr>
            <w:r w:rsidRPr="005B6EF3">
              <w:rPr>
                <w:b/>
                <w:bCs/>
                <w:lang w:val="es-EC"/>
              </w:rPr>
              <w:t>OR6</w:t>
            </w:r>
          </w:p>
        </w:tc>
      </w:tr>
      <w:tr w:rsidR="005B6EF3" w:rsidRPr="005B6EF3" w14:paraId="33715595" w14:textId="77777777" w:rsidTr="005B6EF3">
        <w:tc>
          <w:tcPr>
            <w:tcW w:w="0" w:type="auto"/>
            <w:hideMark/>
          </w:tcPr>
          <w:p w14:paraId="51120AC5" w14:textId="77777777" w:rsidR="005B6EF3" w:rsidRPr="005B6EF3" w:rsidRDefault="005B6EF3" w:rsidP="005B6EF3">
            <w:pPr>
              <w:spacing w:after="200" w:line="276" w:lineRule="auto"/>
              <w:rPr>
                <w:lang w:val="es-EC"/>
              </w:rPr>
            </w:pPr>
            <w:r w:rsidRPr="005B6EF3">
              <w:rPr>
                <w:b/>
                <w:bCs/>
                <w:lang w:val="es-EC"/>
              </w:rPr>
              <w:t>Otro Requisito</w:t>
            </w:r>
          </w:p>
        </w:tc>
        <w:tc>
          <w:tcPr>
            <w:tcW w:w="0" w:type="auto"/>
            <w:hideMark/>
          </w:tcPr>
          <w:p w14:paraId="3C340A06" w14:textId="77777777" w:rsidR="005B6EF3" w:rsidRPr="005B6EF3" w:rsidRDefault="005B6EF3" w:rsidP="005B6EF3">
            <w:pPr>
              <w:spacing w:after="200" w:line="276" w:lineRule="auto"/>
              <w:rPr>
                <w:lang w:val="es-EC"/>
              </w:rPr>
            </w:pPr>
            <w:r w:rsidRPr="005B6EF3">
              <w:rPr>
                <w:lang w:val="es-EC"/>
              </w:rPr>
              <w:t>El sistema permitirá auditorías trimestrales externas.</w:t>
            </w:r>
          </w:p>
        </w:tc>
      </w:tr>
      <w:tr w:rsidR="005B6EF3" w:rsidRPr="005B6EF3" w14:paraId="4E9B0C0A" w14:textId="77777777" w:rsidTr="005B6EF3">
        <w:tc>
          <w:tcPr>
            <w:tcW w:w="0" w:type="auto"/>
            <w:hideMark/>
          </w:tcPr>
          <w:p w14:paraId="1DED00F5" w14:textId="77777777" w:rsidR="005B6EF3" w:rsidRPr="005B6EF3" w:rsidRDefault="005B6EF3" w:rsidP="005B6EF3">
            <w:pPr>
              <w:spacing w:after="200" w:line="276" w:lineRule="auto"/>
              <w:rPr>
                <w:lang w:val="es-EC"/>
              </w:rPr>
            </w:pPr>
            <w:r w:rsidRPr="005B6EF3">
              <w:rPr>
                <w:b/>
                <w:bCs/>
                <w:lang w:val="es-EC"/>
              </w:rPr>
              <w:t>Comportamiento Esperado</w:t>
            </w:r>
          </w:p>
        </w:tc>
        <w:tc>
          <w:tcPr>
            <w:tcW w:w="0" w:type="auto"/>
            <w:hideMark/>
          </w:tcPr>
          <w:p w14:paraId="284A89F4" w14:textId="77777777" w:rsidR="005B6EF3" w:rsidRPr="005B6EF3" w:rsidRDefault="005B6EF3" w:rsidP="005B6EF3">
            <w:pPr>
              <w:spacing w:after="200" w:line="276" w:lineRule="auto"/>
              <w:rPr>
                <w:lang w:val="es-EC"/>
              </w:rPr>
            </w:pPr>
            <w:r w:rsidRPr="005B6EF3">
              <w:rPr>
                <w:lang w:val="es-EC"/>
              </w:rPr>
              <w:t>El sistema debe permitir la realización de auditorías externas cada tres meses, asegurando la transparencia y el cumplimiento de las normativas.</w:t>
            </w:r>
          </w:p>
        </w:tc>
      </w:tr>
      <w:tr w:rsidR="005B6EF3" w:rsidRPr="005B6EF3" w14:paraId="6AAE1117" w14:textId="77777777" w:rsidTr="005B6EF3">
        <w:tc>
          <w:tcPr>
            <w:tcW w:w="0" w:type="auto"/>
            <w:hideMark/>
          </w:tcPr>
          <w:p w14:paraId="2D29B087" w14:textId="77777777" w:rsidR="005B6EF3" w:rsidRPr="005B6EF3" w:rsidRDefault="005B6EF3" w:rsidP="005B6EF3">
            <w:pPr>
              <w:spacing w:after="200" w:line="276" w:lineRule="auto"/>
              <w:rPr>
                <w:lang w:val="es-EC"/>
              </w:rPr>
            </w:pPr>
            <w:r w:rsidRPr="005B6EF3">
              <w:rPr>
                <w:b/>
                <w:bCs/>
                <w:lang w:val="es-EC"/>
              </w:rPr>
              <w:t>Prioridad</w:t>
            </w:r>
          </w:p>
        </w:tc>
        <w:tc>
          <w:tcPr>
            <w:tcW w:w="0" w:type="auto"/>
            <w:hideMark/>
          </w:tcPr>
          <w:p w14:paraId="3365FD2A" w14:textId="77777777" w:rsidR="005B6EF3" w:rsidRPr="005B6EF3" w:rsidRDefault="005B6EF3" w:rsidP="005B6EF3">
            <w:pPr>
              <w:spacing w:after="200" w:line="276" w:lineRule="auto"/>
              <w:rPr>
                <w:lang w:val="es-EC"/>
              </w:rPr>
            </w:pPr>
            <w:r w:rsidRPr="005B6EF3">
              <w:rPr>
                <w:lang w:val="es-EC"/>
              </w:rPr>
              <w:t>Media</w:t>
            </w:r>
          </w:p>
        </w:tc>
      </w:tr>
      <w:tr w:rsidR="005B6EF3" w:rsidRPr="005B6EF3" w14:paraId="351E9233" w14:textId="77777777" w:rsidTr="005B6EF3">
        <w:tc>
          <w:tcPr>
            <w:tcW w:w="0" w:type="auto"/>
            <w:hideMark/>
          </w:tcPr>
          <w:p w14:paraId="32D2A195" w14:textId="77777777" w:rsidR="005B6EF3" w:rsidRPr="005B6EF3" w:rsidRDefault="005B6EF3" w:rsidP="005B6EF3">
            <w:pPr>
              <w:spacing w:after="200" w:line="276" w:lineRule="auto"/>
              <w:rPr>
                <w:lang w:val="es-EC"/>
              </w:rPr>
            </w:pPr>
            <w:r w:rsidRPr="005B6EF3">
              <w:rPr>
                <w:b/>
                <w:bCs/>
                <w:lang w:val="es-EC"/>
              </w:rPr>
              <w:lastRenderedPageBreak/>
              <w:t>Descripción</w:t>
            </w:r>
          </w:p>
        </w:tc>
        <w:tc>
          <w:tcPr>
            <w:tcW w:w="0" w:type="auto"/>
            <w:hideMark/>
          </w:tcPr>
          <w:p w14:paraId="558D9F21" w14:textId="77777777" w:rsidR="005B6EF3" w:rsidRPr="005B6EF3" w:rsidRDefault="005B6EF3" w:rsidP="005B6EF3">
            <w:pPr>
              <w:spacing w:after="200" w:line="276" w:lineRule="auto"/>
              <w:rPr>
                <w:lang w:val="es-EC"/>
              </w:rPr>
            </w:pPr>
            <w:r w:rsidRPr="005B6EF3">
              <w:rPr>
                <w:lang w:val="es-EC"/>
              </w:rPr>
              <w:t>Se deberán realizar auditorías externas cada trimestre para asegurar que el sistema esté operando de manera conforme a las regulaciones y buenas prácticas.</w:t>
            </w:r>
          </w:p>
        </w:tc>
      </w:tr>
    </w:tbl>
    <w:p w14:paraId="70DB86DD" w14:textId="79C76974" w:rsidR="005B6EF3" w:rsidRPr="005B6EF3" w:rsidRDefault="005B6EF3" w:rsidP="005B6EF3">
      <w:pPr>
        <w:rPr>
          <w:lang w:val="es-EC"/>
        </w:rPr>
      </w:pPr>
    </w:p>
    <w:p w14:paraId="30D1D268" w14:textId="77777777" w:rsidR="005B6EF3" w:rsidRPr="005B6EF3" w:rsidRDefault="005B6EF3" w:rsidP="005B6EF3">
      <w:pPr>
        <w:rPr>
          <w:b/>
          <w:bCs/>
          <w:lang w:val="es-EC"/>
        </w:rPr>
      </w:pPr>
      <w:r w:rsidRPr="005B6EF3">
        <w:rPr>
          <w:b/>
          <w:bCs/>
          <w:lang w:val="es-EC"/>
        </w:rPr>
        <w:t>Otro Requisito 7: Gestión de Consentimiento de Usuarios</w:t>
      </w:r>
    </w:p>
    <w:tbl>
      <w:tblPr>
        <w:tblStyle w:val="Tablaconcuadrcula"/>
        <w:tblW w:w="0" w:type="auto"/>
        <w:tblLook w:val="04A0" w:firstRow="1" w:lastRow="0" w:firstColumn="1" w:lastColumn="0" w:noHBand="0" w:noVBand="1"/>
      </w:tblPr>
      <w:tblGrid>
        <w:gridCol w:w="2224"/>
        <w:gridCol w:w="6406"/>
      </w:tblGrid>
      <w:tr w:rsidR="005B6EF3" w:rsidRPr="005B6EF3" w14:paraId="7A2875FD" w14:textId="77777777" w:rsidTr="005B6EF3">
        <w:tc>
          <w:tcPr>
            <w:tcW w:w="0" w:type="auto"/>
            <w:hideMark/>
          </w:tcPr>
          <w:p w14:paraId="7C81BF03" w14:textId="77777777" w:rsidR="005B6EF3" w:rsidRPr="005B6EF3" w:rsidRDefault="005B6EF3" w:rsidP="005B6EF3">
            <w:pPr>
              <w:spacing w:after="200" w:line="276" w:lineRule="auto"/>
              <w:rPr>
                <w:b/>
                <w:bCs/>
                <w:lang w:val="es-EC"/>
              </w:rPr>
            </w:pPr>
            <w:r w:rsidRPr="005B6EF3">
              <w:rPr>
                <w:b/>
                <w:bCs/>
                <w:lang w:val="es-EC"/>
              </w:rPr>
              <w:t>ID</w:t>
            </w:r>
          </w:p>
        </w:tc>
        <w:tc>
          <w:tcPr>
            <w:tcW w:w="0" w:type="auto"/>
            <w:hideMark/>
          </w:tcPr>
          <w:p w14:paraId="1889D120" w14:textId="77777777" w:rsidR="005B6EF3" w:rsidRPr="005B6EF3" w:rsidRDefault="005B6EF3" w:rsidP="005B6EF3">
            <w:pPr>
              <w:spacing w:after="200" w:line="276" w:lineRule="auto"/>
              <w:rPr>
                <w:b/>
                <w:bCs/>
                <w:lang w:val="es-EC"/>
              </w:rPr>
            </w:pPr>
            <w:r w:rsidRPr="005B6EF3">
              <w:rPr>
                <w:b/>
                <w:bCs/>
                <w:lang w:val="es-EC"/>
              </w:rPr>
              <w:t>OR7</w:t>
            </w:r>
          </w:p>
        </w:tc>
      </w:tr>
      <w:tr w:rsidR="005B6EF3" w:rsidRPr="005B6EF3" w14:paraId="5238C2B0" w14:textId="77777777" w:rsidTr="005B6EF3">
        <w:tc>
          <w:tcPr>
            <w:tcW w:w="0" w:type="auto"/>
            <w:hideMark/>
          </w:tcPr>
          <w:p w14:paraId="7D43620B" w14:textId="77777777" w:rsidR="005B6EF3" w:rsidRPr="005B6EF3" w:rsidRDefault="005B6EF3" w:rsidP="005B6EF3">
            <w:pPr>
              <w:spacing w:after="200" w:line="276" w:lineRule="auto"/>
              <w:rPr>
                <w:lang w:val="es-EC"/>
              </w:rPr>
            </w:pPr>
            <w:r w:rsidRPr="005B6EF3">
              <w:rPr>
                <w:b/>
                <w:bCs/>
                <w:lang w:val="es-EC"/>
              </w:rPr>
              <w:t>Otro Requisito</w:t>
            </w:r>
          </w:p>
        </w:tc>
        <w:tc>
          <w:tcPr>
            <w:tcW w:w="0" w:type="auto"/>
            <w:hideMark/>
          </w:tcPr>
          <w:p w14:paraId="1D153902" w14:textId="77777777" w:rsidR="005B6EF3" w:rsidRPr="005B6EF3" w:rsidRDefault="005B6EF3" w:rsidP="005B6EF3">
            <w:pPr>
              <w:spacing w:after="200" w:line="276" w:lineRule="auto"/>
              <w:rPr>
                <w:lang w:val="es-EC"/>
              </w:rPr>
            </w:pPr>
            <w:r w:rsidRPr="005B6EF3">
              <w:rPr>
                <w:lang w:val="es-EC"/>
              </w:rPr>
              <w:t>El sistema permitirá gestionar el consentimiento de usuarios para comunicaciones.</w:t>
            </w:r>
          </w:p>
        </w:tc>
      </w:tr>
      <w:tr w:rsidR="005B6EF3" w:rsidRPr="005B6EF3" w14:paraId="5A5DCA1D" w14:textId="77777777" w:rsidTr="005B6EF3">
        <w:tc>
          <w:tcPr>
            <w:tcW w:w="0" w:type="auto"/>
            <w:hideMark/>
          </w:tcPr>
          <w:p w14:paraId="6691C648" w14:textId="77777777" w:rsidR="005B6EF3" w:rsidRPr="005B6EF3" w:rsidRDefault="005B6EF3" w:rsidP="005B6EF3">
            <w:pPr>
              <w:spacing w:after="200" w:line="276" w:lineRule="auto"/>
              <w:rPr>
                <w:lang w:val="es-EC"/>
              </w:rPr>
            </w:pPr>
            <w:r w:rsidRPr="005B6EF3">
              <w:rPr>
                <w:b/>
                <w:bCs/>
                <w:lang w:val="es-EC"/>
              </w:rPr>
              <w:t>Comportamiento Esperado</w:t>
            </w:r>
          </w:p>
        </w:tc>
        <w:tc>
          <w:tcPr>
            <w:tcW w:w="0" w:type="auto"/>
            <w:hideMark/>
          </w:tcPr>
          <w:p w14:paraId="0170AB07" w14:textId="77777777" w:rsidR="005B6EF3" w:rsidRPr="005B6EF3" w:rsidRDefault="005B6EF3" w:rsidP="005B6EF3">
            <w:pPr>
              <w:spacing w:after="200" w:line="276" w:lineRule="auto"/>
              <w:rPr>
                <w:lang w:val="es-EC"/>
              </w:rPr>
            </w:pPr>
            <w:r w:rsidRPr="005B6EF3">
              <w:rPr>
                <w:lang w:val="es-EC"/>
              </w:rPr>
              <w:t>El sistema debe contar con una funcionalidad para gestionar y registrar el consentimiento de los usuarios antes de enviarles cualquier comunicación.</w:t>
            </w:r>
          </w:p>
        </w:tc>
      </w:tr>
      <w:tr w:rsidR="005B6EF3" w:rsidRPr="005B6EF3" w14:paraId="66E9E256" w14:textId="77777777" w:rsidTr="005B6EF3">
        <w:tc>
          <w:tcPr>
            <w:tcW w:w="0" w:type="auto"/>
            <w:hideMark/>
          </w:tcPr>
          <w:p w14:paraId="5B1F9892" w14:textId="77777777" w:rsidR="005B6EF3" w:rsidRPr="005B6EF3" w:rsidRDefault="005B6EF3" w:rsidP="005B6EF3">
            <w:pPr>
              <w:spacing w:after="200" w:line="276" w:lineRule="auto"/>
              <w:rPr>
                <w:lang w:val="es-EC"/>
              </w:rPr>
            </w:pPr>
            <w:r w:rsidRPr="005B6EF3">
              <w:rPr>
                <w:b/>
                <w:bCs/>
                <w:lang w:val="es-EC"/>
              </w:rPr>
              <w:t>Prioridad</w:t>
            </w:r>
          </w:p>
        </w:tc>
        <w:tc>
          <w:tcPr>
            <w:tcW w:w="0" w:type="auto"/>
            <w:hideMark/>
          </w:tcPr>
          <w:p w14:paraId="662CFCC4" w14:textId="77777777" w:rsidR="005B6EF3" w:rsidRPr="005B6EF3" w:rsidRDefault="005B6EF3" w:rsidP="005B6EF3">
            <w:pPr>
              <w:spacing w:after="200" w:line="276" w:lineRule="auto"/>
              <w:rPr>
                <w:lang w:val="es-EC"/>
              </w:rPr>
            </w:pPr>
            <w:r w:rsidRPr="005B6EF3">
              <w:rPr>
                <w:lang w:val="es-EC"/>
              </w:rPr>
              <w:t>Alta</w:t>
            </w:r>
          </w:p>
        </w:tc>
      </w:tr>
      <w:tr w:rsidR="005B6EF3" w:rsidRPr="005B6EF3" w14:paraId="704E2C18" w14:textId="77777777" w:rsidTr="005B6EF3">
        <w:tc>
          <w:tcPr>
            <w:tcW w:w="0" w:type="auto"/>
            <w:hideMark/>
          </w:tcPr>
          <w:p w14:paraId="359CF61A" w14:textId="77777777" w:rsidR="005B6EF3" w:rsidRPr="005B6EF3" w:rsidRDefault="005B6EF3" w:rsidP="005B6EF3">
            <w:pPr>
              <w:spacing w:after="200" w:line="276" w:lineRule="auto"/>
              <w:rPr>
                <w:lang w:val="es-EC"/>
              </w:rPr>
            </w:pPr>
            <w:r w:rsidRPr="005B6EF3">
              <w:rPr>
                <w:b/>
                <w:bCs/>
                <w:lang w:val="es-EC"/>
              </w:rPr>
              <w:t>Descripción</w:t>
            </w:r>
          </w:p>
        </w:tc>
        <w:tc>
          <w:tcPr>
            <w:tcW w:w="0" w:type="auto"/>
            <w:hideMark/>
          </w:tcPr>
          <w:p w14:paraId="619A1CC2" w14:textId="77777777" w:rsidR="005B6EF3" w:rsidRPr="005B6EF3" w:rsidRDefault="005B6EF3" w:rsidP="005B6EF3">
            <w:pPr>
              <w:spacing w:after="200" w:line="276" w:lineRule="auto"/>
              <w:rPr>
                <w:lang w:val="es-EC"/>
              </w:rPr>
            </w:pPr>
            <w:r w:rsidRPr="005B6EF3">
              <w:rPr>
                <w:lang w:val="es-EC"/>
              </w:rPr>
              <w:t>El sistema deberá contar con mecanismos claros para que los usuarios den su consentimiento explícito antes de recibir comunicaciones, cumpliendo con las normativas de privacidad de datos.</w:t>
            </w:r>
          </w:p>
        </w:tc>
      </w:tr>
    </w:tbl>
    <w:p w14:paraId="01FE8AF6" w14:textId="38B1DFD9" w:rsidR="005B6EF3" w:rsidRPr="005B6EF3" w:rsidRDefault="005B6EF3" w:rsidP="005B6EF3">
      <w:pPr>
        <w:rPr>
          <w:lang w:val="es-EC"/>
        </w:rPr>
      </w:pPr>
    </w:p>
    <w:p w14:paraId="1D25A4C2" w14:textId="77777777" w:rsidR="005B6EF3" w:rsidRPr="005B6EF3" w:rsidRDefault="005B6EF3" w:rsidP="005B6EF3">
      <w:pPr>
        <w:rPr>
          <w:b/>
          <w:bCs/>
          <w:lang w:val="es-EC"/>
        </w:rPr>
      </w:pPr>
      <w:r w:rsidRPr="005B6EF3">
        <w:rPr>
          <w:b/>
          <w:bCs/>
          <w:lang w:val="es-EC"/>
        </w:rPr>
        <w:t>Otro Requisito 8: Documentación Técnica del Sistema y la API</w:t>
      </w:r>
    </w:p>
    <w:tbl>
      <w:tblPr>
        <w:tblStyle w:val="Tablaconcuadrcula"/>
        <w:tblW w:w="0" w:type="auto"/>
        <w:tblLook w:val="04A0" w:firstRow="1" w:lastRow="0" w:firstColumn="1" w:lastColumn="0" w:noHBand="0" w:noVBand="1"/>
      </w:tblPr>
      <w:tblGrid>
        <w:gridCol w:w="2230"/>
        <w:gridCol w:w="6400"/>
      </w:tblGrid>
      <w:tr w:rsidR="005B6EF3" w:rsidRPr="005B6EF3" w14:paraId="7B120BFE" w14:textId="77777777" w:rsidTr="005B6EF3">
        <w:tc>
          <w:tcPr>
            <w:tcW w:w="0" w:type="auto"/>
            <w:hideMark/>
          </w:tcPr>
          <w:p w14:paraId="482E7275" w14:textId="77777777" w:rsidR="005B6EF3" w:rsidRPr="005B6EF3" w:rsidRDefault="005B6EF3" w:rsidP="005B6EF3">
            <w:pPr>
              <w:spacing w:after="200" w:line="276" w:lineRule="auto"/>
              <w:rPr>
                <w:b/>
                <w:bCs/>
                <w:lang w:val="es-EC"/>
              </w:rPr>
            </w:pPr>
            <w:r w:rsidRPr="005B6EF3">
              <w:rPr>
                <w:b/>
                <w:bCs/>
                <w:lang w:val="es-EC"/>
              </w:rPr>
              <w:t>ID</w:t>
            </w:r>
          </w:p>
        </w:tc>
        <w:tc>
          <w:tcPr>
            <w:tcW w:w="0" w:type="auto"/>
            <w:hideMark/>
          </w:tcPr>
          <w:p w14:paraId="38E9C407" w14:textId="77777777" w:rsidR="005B6EF3" w:rsidRPr="005B6EF3" w:rsidRDefault="005B6EF3" w:rsidP="005B6EF3">
            <w:pPr>
              <w:spacing w:after="200" w:line="276" w:lineRule="auto"/>
              <w:rPr>
                <w:b/>
                <w:bCs/>
                <w:lang w:val="es-EC"/>
              </w:rPr>
            </w:pPr>
            <w:r w:rsidRPr="005B6EF3">
              <w:rPr>
                <w:b/>
                <w:bCs/>
                <w:lang w:val="es-EC"/>
              </w:rPr>
              <w:t>OR8</w:t>
            </w:r>
          </w:p>
        </w:tc>
      </w:tr>
      <w:tr w:rsidR="005B6EF3" w:rsidRPr="005B6EF3" w14:paraId="3FB3E866" w14:textId="77777777" w:rsidTr="005B6EF3">
        <w:tc>
          <w:tcPr>
            <w:tcW w:w="0" w:type="auto"/>
            <w:hideMark/>
          </w:tcPr>
          <w:p w14:paraId="7E630C1A" w14:textId="77777777" w:rsidR="005B6EF3" w:rsidRPr="005B6EF3" w:rsidRDefault="005B6EF3" w:rsidP="005B6EF3">
            <w:pPr>
              <w:spacing w:after="200" w:line="276" w:lineRule="auto"/>
              <w:rPr>
                <w:lang w:val="es-EC"/>
              </w:rPr>
            </w:pPr>
            <w:r w:rsidRPr="005B6EF3">
              <w:rPr>
                <w:b/>
                <w:bCs/>
                <w:lang w:val="es-EC"/>
              </w:rPr>
              <w:t>Otro Requisito</w:t>
            </w:r>
          </w:p>
        </w:tc>
        <w:tc>
          <w:tcPr>
            <w:tcW w:w="0" w:type="auto"/>
            <w:hideMark/>
          </w:tcPr>
          <w:p w14:paraId="38D432F6" w14:textId="77777777" w:rsidR="005B6EF3" w:rsidRPr="005B6EF3" w:rsidRDefault="005B6EF3" w:rsidP="005B6EF3">
            <w:pPr>
              <w:spacing w:after="200" w:line="276" w:lineRule="auto"/>
              <w:rPr>
                <w:lang w:val="es-EC"/>
              </w:rPr>
            </w:pPr>
            <w:r w:rsidRPr="005B6EF3">
              <w:rPr>
                <w:lang w:val="es-EC"/>
              </w:rPr>
              <w:t>El sistema permitirá ofrecer documentación técnica del sistema y de la API.</w:t>
            </w:r>
          </w:p>
        </w:tc>
      </w:tr>
      <w:tr w:rsidR="005B6EF3" w:rsidRPr="005B6EF3" w14:paraId="73EF1D2C" w14:textId="77777777" w:rsidTr="005B6EF3">
        <w:tc>
          <w:tcPr>
            <w:tcW w:w="0" w:type="auto"/>
            <w:hideMark/>
          </w:tcPr>
          <w:p w14:paraId="73E77382" w14:textId="77777777" w:rsidR="005B6EF3" w:rsidRPr="005B6EF3" w:rsidRDefault="005B6EF3" w:rsidP="005B6EF3">
            <w:pPr>
              <w:spacing w:after="200" w:line="276" w:lineRule="auto"/>
              <w:rPr>
                <w:lang w:val="es-EC"/>
              </w:rPr>
            </w:pPr>
            <w:r w:rsidRPr="005B6EF3">
              <w:rPr>
                <w:b/>
                <w:bCs/>
                <w:lang w:val="es-EC"/>
              </w:rPr>
              <w:t>Comportamiento Esperado</w:t>
            </w:r>
          </w:p>
        </w:tc>
        <w:tc>
          <w:tcPr>
            <w:tcW w:w="0" w:type="auto"/>
            <w:hideMark/>
          </w:tcPr>
          <w:p w14:paraId="114735FE" w14:textId="77777777" w:rsidR="005B6EF3" w:rsidRPr="005B6EF3" w:rsidRDefault="005B6EF3" w:rsidP="005B6EF3">
            <w:pPr>
              <w:spacing w:after="200" w:line="276" w:lineRule="auto"/>
              <w:rPr>
                <w:lang w:val="es-EC"/>
              </w:rPr>
            </w:pPr>
            <w:r w:rsidRPr="005B6EF3">
              <w:rPr>
                <w:lang w:val="es-EC"/>
              </w:rPr>
              <w:t>El sistema debe proporcionar documentación detallada tanto para los administradores del sistema como para los desarrolladores que necesiten interactuar con la API.</w:t>
            </w:r>
          </w:p>
        </w:tc>
      </w:tr>
      <w:tr w:rsidR="005B6EF3" w:rsidRPr="005B6EF3" w14:paraId="72FC7573" w14:textId="77777777" w:rsidTr="005B6EF3">
        <w:tc>
          <w:tcPr>
            <w:tcW w:w="0" w:type="auto"/>
            <w:hideMark/>
          </w:tcPr>
          <w:p w14:paraId="373F2143" w14:textId="77777777" w:rsidR="005B6EF3" w:rsidRPr="005B6EF3" w:rsidRDefault="005B6EF3" w:rsidP="005B6EF3">
            <w:pPr>
              <w:spacing w:after="200" w:line="276" w:lineRule="auto"/>
              <w:rPr>
                <w:lang w:val="es-EC"/>
              </w:rPr>
            </w:pPr>
            <w:r w:rsidRPr="005B6EF3">
              <w:rPr>
                <w:b/>
                <w:bCs/>
                <w:lang w:val="es-EC"/>
              </w:rPr>
              <w:t>Prioridad</w:t>
            </w:r>
          </w:p>
        </w:tc>
        <w:tc>
          <w:tcPr>
            <w:tcW w:w="0" w:type="auto"/>
            <w:hideMark/>
          </w:tcPr>
          <w:p w14:paraId="0BEBDFFC" w14:textId="77777777" w:rsidR="005B6EF3" w:rsidRPr="005B6EF3" w:rsidRDefault="005B6EF3" w:rsidP="005B6EF3">
            <w:pPr>
              <w:spacing w:after="200" w:line="276" w:lineRule="auto"/>
              <w:rPr>
                <w:lang w:val="es-EC"/>
              </w:rPr>
            </w:pPr>
            <w:r w:rsidRPr="005B6EF3">
              <w:rPr>
                <w:lang w:val="es-EC"/>
              </w:rPr>
              <w:t>Media</w:t>
            </w:r>
          </w:p>
        </w:tc>
      </w:tr>
      <w:tr w:rsidR="005B6EF3" w:rsidRPr="005B6EF3" w14:paraId="66361138" w14:textId="77777777" w:rsidTr="005B6EF3">
        <w:tc>
          <w:tcPr>
            <w:tcW w:w="0" w:type="auto"/>
            <w:hideMark/>
          </w:tcPr>
          <w:p w14:paraId="5A32B1BD" w14:textId="77777777" w:rsidR="005B6EF3" w:rsidRPr="005B6EF3" w:rsidRDefault="005B6EF3" w:rsidP="005B6EF3">
            <w:pPr>
              <w:spacing w:after="200" w:line="276" w:lineRule="auto"/>
              <w:rPr>
                <w:lang w:val="es-EC"/>
              </w:rPr>
            </w:pPr>
            <w:r w:rsidRPr="005B6EF3">
              <w:rPr>
                <w:b/>
                <w:bCs/>
                <w:lang w:val="es-EC"/>
              </w:rPr>
              <w:t>Descripción</w:t>
            </w:r>
          </w:p>
        </w:tc>
        <w:tc>
          <w:tcPr>
            <w:tcW w:w="0" w:type="auto"/>
            <w:hideMark/>
          </w:tcPr>
          <w:p w14:paraId="65D98E54" w14:textId="77777777" w:rsidR="005B6EF3" w:rsidRPr="005B6EF3" w:rsidRDefault="005B6EF3" w:rsidP="005B6EF3">
            <w:pPr>
              <w:spacing w:after="200" w:line="276" w:lineRule="auto"/>
              <w:rPr>
                <w:lang w:val="es-EC"/>
              </w:rPr>
            </w:pPr>
            <w:r w:rsidRPr="005B6EF3">
              <w:rPr>
                <w:lang w:val="es-EC"/>
              </w:rPr>
              <w:t>La documentación técnica debe ser completa, accesible y estar actualizada, permitiendo que los usuarios técnicos puedan entender cómo funciona el sistema y cómo interactuar con la API.</w:t>
            </w:r>
          </w:p>
        </w:tc>
      </w:tr>
    </w:tbl>
    <w:p w14:paraId="433F6FFA" w14:textId="38D2B54E" w:rsidR="005B6EF3" w:rsidRPr="005B6EF3" w:rsidRDefault="005B6EF3" w:rsidP="005B6EF3">
      <w:pPr>
        <w:rPr>
          <w:lang w:val="es-EC"/>
        </w:rPr>
      </w:pPr>
    </w:p>
    <w:p w14:paraId="73B7B377" w14:textId="77777777" w:rsidR="005B6EF3" w:rsidRPr="005B6EF3" w:rsidRDefault="005B6EF3" w:rsidP="005B6EF3">
      <w:pPr>
        <w:rPr>
          <w:b/>
          <w:bCs/>
          <w:lang w:val="es-EC"/>
        </w:rPr>
      </w:pPr>
      <w:r w:rsidRPr="005B6EF3">
        <w:rPr>
          <w:b/>
          <w:bCs/>
          <w:lang w:val="es-EC"/>
        </w:rPr>
        <w:t>Otro Requisito 9: Control de Versiones Semántico</w:t>
      </w:r>
    </w:p>
    <w:tbl>
      <w:tblPr>
        <w:tblStyle w:val="Tablaconcuadrcula"/>
        <w:tblW w:w="0" w:type="auto"/>
        <w:tblLook w:val="04A0" w:firstRow="1" w:lastRow="0" w:firstColumn="1" w:lastColumn="0" w:noHBand="0" w:noVBand="1"/>
      </w:tblPr>
      <w:tblGrid>
        <w:gridCol w:w="2181"/>
        <w:gridCol w:w="6449"/>
      </w:tblGrid>
      <w:tr w:rsidR="005B6EF3" w:rsidRPr="005B6EF3" w14:paraId="18D3708F" w14:textId="77777777" w:rsidTr="005B6EF3">
        <w:tc>
          <w:tcPr>
            <w:tcW w:w="0" w:type="auto"/>
            <w:hideMark/>
          </w:tcPr>
          <w:p w14:paraId="696CE0C7" w14:textId="77777777" w:rsidR="005B6EF3" w:rsidRPr="005B6EF3" w:rsidRDefault="005B6EF3" w:rsidP="005B6EF3">
            <w:pPr>
              <w:spacing w:after="200" w:line="276" w:lineRule="auto"/>
              <w:rPr>
                <w:b/>
                <w:bCs/>
                <w:lang w:val="es-EC"/>
              </w:rPr>
            </w:pPr>
            <w:r w:rsidRPr="005B6EF3">
              <w:rPr>
                <w:b/>
                <w:bCs/>
                <w:lang w:val="es-EC"/>
              </w:rPr>
              <w:t>ID</w:t>
            </w:r>
          </w:p>
        </w:tc>
        <w:tc>
          <w:tcPr>
            <w:tcW w:w="0" w:type="auto"/>
            <w:hideMark/>
          </w:tcPr>
          <w:p w14:paraId="10F81893" w14:textId="77777777" w:rsidR="005B6EF3" w:rsidRPr="005B6EF3" w:rsidRDefault="005B6EF3" w:rsidP="005B6EF3">
            <w:pPr>
              <w:spacing w:after="200" w:line="276" w:lineRule="auto"/>
              <w:rPr>
                <w:b/>
                <w:bCs/>
                <w:lang w:val="es-EC"/>
              </w:rPr>
            </w:pPr>
            <w:r w:rsidRPr="005B6EF3">
              <w:rPr>
                <w:b/>
                <w:bCs/>
                <w:lang w:val="es-EC"/>
              </w:rPr>
              <w:t>OR9</w:t>
            </w:r>
          </w:p>
        </w:tc>
      </w:tr>
      <w:tr w:rsidR="005B6EF3" w:rsidRPr="005B6EF3" w14:paraId="59438BB6" w14:textId="77777777" w:rsidTr="005B6EF3">
        <w:tc>
          <w:tcPr>
            <w:tcW w:w="0" w:type="auto"/>
            <w:hideMark/>
          </w:tcPr>
          <w:p w14:paraId="0291D76C" w14:textId="77777777" w:rsidR="005B6EF3" w:rsidRPr="005B6EF3" w:rsidRDefault="005B6EF3" w:rsidP="005B6EF3">
            <w:pPr>
              <w:spacing w:after="200" w:line="276" w:lineRule="auto"/>
              <w:rPr>
                <w:lang w:val="es-EC"/>
              </w:rPr>
            </w:pPr>
            <w:r w:rsidRPr="005B6EF3">
              <w:rPr>
                <w:b/>
                <w:bCs/>
                <w:lang w:val="es-EC"/>
              </w:rPr>
              <w:lastRenderedPageBreak/>
              <w:t>Otro Requisito</w:t>
            </w:r>
          </w:p>
        </w:tc>
        <w:tc>
          <w:tcPr>
            <w:tcW w:w="0" w:type="auto"/>
            <w:hideMark/>
          </w:tcPr>
          <w:p w14:paraId="300209ED" w14:textId="77777777" w:rsidR="005B6EF3" w:rsidRPr="005B6EF3" w:rsidRDefault="005B6EF3" w:rsidP="005B6EF3">
            <w:pPr>
              <w:spacing w:after="200" w:line="276" w:lineRule="auto"/>
              <w:rPr>
                <w:lang w:val="es-EC"/>
              </w:rPr>
            </w:pPr>
            <w:r w:rsidRPr="005B6EF3">
              <w:rPr>
                <w:lang w:val="es-EC"/>
              </w:rPr>
              <w:t>El sistema permitirá llevar un control de versiones semántico.</w:t>
            </w:r>
          </w:p>
        </w:tc>
      </w:tr>
      <w:tr w:rsidR="005B6EF3" w:rsidRPr="005B6EF3" w14:paraId="37A2C7DD" w14:textId="77777777" w:rsidTr="005B6EF3">
        <w:tc>
          <w:tcPr>
            <w:tcW w:w="0" w:type="auto"/>
            <w:hideMark/>
          </w:tcPr>
          <w:p w14:paraId="0F53A1F5" w14:textId="77777777" w:rsidR="005B6EF3" w:rsidRPr="005B6EF3" w:rsidRDefault="005B6EF3" w:rsidP="005B6EF3">
            <w:pPr>
              <w:spacing w:after="200" w:line="276" w:lineRule="auto"/>
              <w:rPr>
                <w:lang w:val="es-EC"/>
              </w:rPr>
            </w:pPr>
            <w:r w:rsidRPr="005B6EF3">
              <w:rPr>
                <w:b/>
                <w:bCs/>
                <w:lang w:val="es-EC"/>
              </w:rPr>
              <w:t>Comportamiento Esperado</w:t>
            </w:r>
          </w:p>
        </w:tc>
        <w:tc>
          <w:tcPr>
            <w:tcW w:w="0" w:type="auto"/>
            <w:hideMark/>
          </w:tcPr>
          <w:p w14:paraId="1678E981" w14:textId="77777777" w:rsidR="005B6EF3" w:rsidRPr="005B6EF3" w:rsidRDefault="005B6EF3" w:rsidP="005B6EF3">
            <w:pPr>
              <w:spacing w:after="200" w:line="276" w:lineRule="auto"/>
              <w:rPr>
                <w:lang w:val="es-EC"/>
              </w:rPr>
            </w:pPr>
            <w:r w:rsidRPr="005B6EF3">
              <w:rPr>
                <w:lang w:val="es-EC"/>
              </w:rPr>
              <w:t>El sistema debe implementar un sistema de control de versiones semántico (como Git) para gestionar las actualizaciones y cambios de código de manera estructurada.</w:t>
            </w:r>
          </w:p>
        </w:tc>
      </w:tr>
      <w:tr w:rsidR="005B6EF3" w:rsidRPr="005B6EF3" w14:paraId="06027E28" w14:textId="77777777" w:rsidTr="005B6EF3">
        <w:tc>
          <w:tcPr>
            <w:tcW w:w="0" w:type="auto"/>
            <w:hideMark/>
          </w:tcPr>
          <w:p w14:paraId="7ADA467E" w14:textId="77777777" w:rsidR="005B6EF3" w:rsidRPr="005B6EF3" w:rsidRDefault="005B6EF3" w:rsidP="005B6EF3">
            <w:pPr>
              <w:spacing w:after="200" w:line="276" w:lineRule="auto"/>
              <w:rPr>
                <w:lang w:val="es-EC"/>
              </w:rPr>
            </w:pPr>
            <w:r w:rsidRPr="005B6EF3">
              <w:rPr>
                <w:b/>
                <w:bCs/>
                <w:lang w:val="es-EC"/>
              </w:rPr>
              <w:t>Prioridad</w:t>
            </w:r>
          </w:p>
        </w:tc>
        <w:tc>
          <w:tcPr>
            <w:tcW w:w="0" w:type="auto"/>
            <w:hideMark/>
          </w:tcPr>
          <w:p w14:paraId="22CF4E7B" w14:textId="77777777" w:rsidR="005B6EF3" w:rsidRPr="005B6EF3" w:rsidRDefault="005B6EF3" w:rsidP="005B6EF3">
            <w:pPr>
              <w:spacing w:after="200" w:line="276" w:lineRule="auto"/>
              <w:rPr>
                <w:lang w:val="es-EC"/>
              </w:rPr>
            </w:pPr>
            <w:r w:rsidRPr="005B6EF3">
              <w:rPr>
                <w:lang w:val="es-EC"/>
              </w:rPr>
              <w:t>Media</w:t>
            </w:r>
          </w:p>
        </w:tc>
      </w:tr>
      <w:tr w:rsidR="005B6EF3" w:rsidRPr="005B6EF3" w14:paraId="5FBDAC9F" w14:textId="77777777" w:rsidTr="005B6EF3">
        <w:tc>
          <w:tcPr>
            <w:tcW w:w="0" w:type="auto"/>
            <w:hideMark/>
          </w:tcPr>
          <w:p w14:paraId="28AE8439" w14:textId="77777777" w:rsidR="005B6EF3" w:rsidRPr="005B6EF3" w:rsidRDefault="005B6EF3" w:rsidP="005B6EF3">
            <w:pPr>
              <w:spacing w:after="200" w:line="276" w:lineRule="auto"/>
              <w:rPr>
                <w:lang w:val="es-EC"/>
              </w:rPr>
            </w:pPr>
            <w:r w:rsidRPr="005B6EF3">
              <w:rPr>
                <w:b/>
                <w:bCs/>
                <w:lang w:val="es-EC"/>
              </w:rPr>
              <w:t>Descripción</w:t>
            </w:r>
          </w:p>
        </w:tc>
        <w:tc>
          <w:tcPr>
            <w:tcW w:w="0" w:type="auto"/>
            <w:hideMark/>
          </w:tcPr>
          <w:p w14:paraId="4A134151" w14:textId="77777777" w:rsidR="005B6EF3" w:rsidRPr="005B6EF3" w:rsidRDefault="005B6EF3" w:rsidP="005B6EF3">
            <w:pPr>
              <w:spacing w:after="200" w:line="276" w:lineRule="auto"/>
              <w:rPr>
                <w:lang w:val="es-EC"/>
              </w:rPr>
            </w:pPr>
            <w:r w:rsidRPr="005B6EF3">
              <w:rPr>
                <w:lang w:val="es-EC"/>
              </w:rPr>
              <w:t>Se debe usar un sistema de control de versiones semántico que permita realizar un seguimiento adecuado de las versiones del código, estableciendo un flujo claro para el desarrollo, pruebas y despliegue de nuevas características.</w:t>
            </w:r>
          </w:p>
        </w:tc>
      </w:tr>
    </w:tbl>
    <w:p w14:paraId="0A9434B2" w14:textId="723DBF0E" w:rsidR="005B6EF3" w:rsidRPr="005B6EF3" w:rsidRDefault="005B6EF3" w:rsidP="005B6EF3">
      <w:pPr>
        <w:rPr>
          <w:lang w:val="es-EC"/>
        </w:rPr>
      </w:pPr>
    </w:p>
    <w:p w14:paraId="72B63779" w14:textId="77777777" w:rsidR="005B6EF3" w:rsidRPr="005B6EF3" w:rsidRDefault="005B6EF3" w:rsidP="005B6EF3">
      <w:pPr>
        <w:rPr>
          <w:b/>
          <w:bCs/>
          <w:lang w:val="es-EC"/>
        </w:rPr>
      </w:pPr>
      <w:r w:rsidRPr="005B6EF3">
        <w:rPr>
          <w:b/>
          <w:bCs/>
          <w:lang w:val="es-EC"/>
        </w:rPr>
        <w:t>Otro Requisito 10: Soporte Técnico 24/7</w:t>
      </w:r>
    </w:p>
    <w:tbl>
      <w:tblPr>
        <w:tblStyle w:val="Tablaconcuadrcula"/>
        <w:tblW w:w="0" w:type="auto"/>
        <w:tblLook w:val="04A0" w:firstRow="1" w:lastRow="0" w:firstColumn="1" w:lastColumn="0" w:noHBand="0" w:noVBand="1"/>
      </w:tblPr>
      <w:tblGrid>
        <w:gridCol w:w="2191"/>
        <w:gridCol w:w="6439"/>
      </w:tblGrid>
      <w:tr w:rsidR="005B6EF3" w:rsidRPr="005B6EF3" w14:paraId="25469DE9" w14:textId="77777777" w:rsidTr="005B6EF3">
        <w:tc>
          <w:tcPr>
            <w:tcW w:w="0" w:type="auto"/>
            <w:hideMark/>
          </w:tcPr>
          <w:p w14:paraId="537B209B" w14:textId="77777777" w:rsidR="005B6EF3" w:rsidRPr="005B6EF3" w:rsidRDefault="005B6EF3" w:rsidP="005B6EF3">
            <w:pPr>
              <w:spacing w:after="200" w:line="276" w:lineRule="auto"/>
              <w:rPr>
                <w:b/>
                <w:bCs/>
                <w:lang w:val="es-EC"/>
              </w:rPr>
            </w:pPr>
            <w:r w:rsidRPr="005B6EF3">
              <w:rPr>
                <w:b/>
                <w:bCs/>
                <w:lang w:val="es-EC"/>
              </w:rPr>
              <w:t>ID</w:t>
            </w:r>
          </w:p>
        </w:tc>
        <w:tc>
          <w:tcPr>
            <w:tcW w:w="0" w:type="auto"/>
            <w:hideMark/>
          </w:tcPr>
          <w:p w14:paraId="359EB9B1" w14:textId="77777777" w:rsidR="005B6EF3" w:rsidRPr="005B6EF3" w:rsidRDefault="005B6EF3" w:rsidP="005B6EF3">
            <w:pPr>
              <w:spacing w:after="200" w:line="276" w:lineRule="auto"/>
              <w:rPr>
                <w:b/>
                <w:bCs/>
                <w:lang w:val="es-EC"/>
              </w:rPr>
            </w:pPr>
            <w:r w:rsidRPr="005B6EF3">
              <w:rPr>
                <w:b/>
                <w:bCs/>
                <w:lang w:val="es-EC"/>
              </w:rPr>
              <w:t>OR10</w:t>
            </w:r>
          </w:p>
        </w:tc>
      </w:tr>
      <w:tr w:rsidR="005B6EF3" w:rsidRPr="005B6EF3" w14:paraId="539EED07" w14:textId="77777777" w:rsidTr="005B6EF3">
        <w:tc>
          <w:tcPr>
            <w:tcW w:w="0" w:type="auto"/>
            <w:hideMark/>
          </w:tcPr>
          <w:p w14:paraId="2124A89F" w14:textId="77777777" w:rsidR="005B6EF3" w:rsidRPr="005B6EF3" w:rsidRDefault="005B6EF3" w:rsidP="005B6EF3">
            <w:pPr>
              <w:spacing w:after="200" w:line="276" w:lineRule="auto"/>
              <w:rPr>
                <w:lang w:val="es-EC"/>
              </w:rPr>
            </w:pPr>
            <w:r w:rsidRPr="005B6EF3">
              <w:rPr>
                <w:b/>
                <w:bCs/>
                <w:lang w:val="es-EC"/>
              </w:rPr>
              <w:t>Otro Requisito</w:t>
            </w:r>
          </w:p>
        </w:tc>
        <w:tc>
          <w:tcPr>
            <w:tcW w:w="0" w:type="auto"/>
            <w:hideMark/>
          </w:tcPr>
          <w:p w14:paraId="16659F5A" w14:textId="77777777" w:rsidR="005B6EF3" w:rsidRPr="005B6EF3" w:rsidRDefault="005B6EF3" w:rsidP="005B6EF3">
            <w:pPr>
              <w:spacing w:after="200" w:line="276" w:lineRule="auto"/>
              <w:rPr>
                <w:lang w:val="es-EC"/>
              </w:rPr>
            </w:pPr>
            <w:r w:rsidRPr="005B6EF3">
              <w:rPr>
                <w:lang w:val="es-EC"/>
              </w:rPr>
              <w:t>El sistema permitirá ofrecer soporte técnico 24/7 para incidentes.</w:t>
            </w:r>
          </w:p>
        </w:tc>
      </w:tr>
      <w:tr w:rsidR="005B6EF3" w:rsidRPr="005B6EF3" w14:paraId="1514AAD6" w14:textId="77777777" w:rsidTr="005B6EF3">
        <w:tc>
          <w:tcPr>
            <w:tcW w:w="0" w:type="auto"/>
            <w:hideMark/>
          </w:tcPr>
          <w:p w14:paraId="12F7FB44" w14:textId="77777777" w:rsidR="005B6EF3" w:rsidRPr="005B6EF3" w:rsidRDefault="005B6EF3" w:rsidP="005B6EF3">
            <w:pPr>
              <w:spacing w:after="200" w:line="276" w:lineRule="auto"/>
              <w:rPr>
                <w:lang w:val="es-EC"/>
              </w:rPr>
            </w:pPr>
            <w:r w:rsidRPr="005B6EF3">
              <w:rPr>
                <w:b/>
                <w:bCs/>
                <w:lang w:val="es-EC"/>
              </w:rPr>
              <w:t>Comportamiento Esperado</w:t>
            </w:r>
          </w:p>
        </w:tc>
        <w:tc>
          <w:tcPr>
            <w:tcW w:w="0" w:type="auto"/>
            <w:hideMark/>
          </w:tcPr>
          <w:p w14:paraId="4E6F0B63" w14:textId="77777777" w:rsidR="005B6EF3" w:rsidRPr="005B6EF3" w:rsidRDefault="005B6EF3" w:rsidP="005B6EF3">
            <w:pPr>
              <w:spacing w:after="200" w:line="276" w:lineRule="auto"/>
              <w:rPr>
                <w:lang w:val="es-EC"/>
              </w:rPr>
            </w:pPr>
            <w:r w:rsidRPr="005B6EF3">
              <w:rPr>
                <w:lang w:val="es-EC"/>
              </w:rPr>
              <w:t>El sistema debe contar con un servicio de soporte técnico disponible las 24 horas del día, los 7 días de la semana, para resolver cualquier incidente relacionado con el funcionamiento del sistema.</w:t>
            </w:r>
          </w:p>
        </w:tc>
      </w:tr>
      <w:tr w:rsidR="005B6EF3" w:rsidRPr="005B6EF3" w14:paraId="7522FAE0" w14:textId="77777777" w:rsidTr="005B6EF3">
        <w:tc>
          <w:tcPr>
            <w:tcW w:w="0" w:type="auto"/>
            <w:hideMark/>
          </w:tcPr>
          <w:p w14:paraId="54EA8D5C" w14:textId="77777777" w:rsidR="005B6EF3" w:rsidRPr="005B6EF3" w:rsidRDefault="005B6EF3" w:rsidP="005B6EF3">
            <w:pPr>
              <w:spacing w:after="200" w:line="276" w:lineRule="auto"/>
              <w:rPr>
                <w:lang w:val="es-EC"/>
              </w:rPr>
            </w:pPr>
            <w:r w:rsidRPr="005B6EF3">
              <w:rPr>
                <w:b/>
                <w:bCs/>
                <w:lang w:val="es-EC"/>
              </w:rPr>
              <w:t>Prioridad</w:t>
            </w:r>
          </w:p>
        </w:tc>
        <w:tc>
          <w:tcPr>
            <w:tcW w:w="0" w:type="auto"/>
            <w:hideMark/>
          </w:tcPr>
          <w:p w14:paraId="453DF669" w14:textId="77777777" w:rsidR="005B6EF3" w:rsidRPr="005B6EF3" w:rsidRDefault="005B6EF3" w:rsidP="005B6EF3">
            <w:pPr>
              <w:spacing w:after="200" w:line="276" w:lineRule="auto"/>
              <w:rPr>
                <w:lang w:val="es-EC"/>
              </w:rPr>
            </w:pPr>
            <w:r w:rsidRPr="005B6EF3">
              <w:rPr>
                <w:lang w:val="es-EC"/>
              </w:rPr>
              <w:t>Alta</w:t>
            </w:r>
          </w:p>
        </w:tc>
      </w:tr>
      <w:tr w:rsidR="005B6EF3" w:rsidRPr="005B6EF3" w14:paraId="069F71EC" w14:textId="77777777" w:rsidTr="005B6EF3">
        <w:tc>
          <w:tcPr>
            <w:tcW w:w="0" w:type="auto"/>
            <w:hideMark/>
          </w:tcPr>
          <w:p w14:paraId="59FF5052" w14:textId="77777777" w:rsidR="005B6EF3" w:rsidRPr="005B6EF3" w:rsidRDefault="005B6EF3" w:rsidP="005B6EF3">
            <w:pPr>
              <w:spacing w:after="200" w:line="276" w:lineRule="auto"/>
              <w:rPr>
                <w:lang w:val="es-EC"/>
              </w:rPr>
            </w:pPr>
            <w:r w:rsidRPr="005B6EF3">
              <w:rPr>
                <w:b/>
                <w:bCs/>
                <w:lang w:val="es-EC"/>
              </w:rPr>
              <w:t>Descripción</w:t>
            </w:r>
          </w:p>
        </w:tc>
        <w:tc>
          <w:tcPr>
            <w:tcW w:w="0" w:type="auto"/>
            <w:hideMark/>
          </w:tcPr>
          <w:p w14:paraId="32B937D3" w14:textId="77777777" w:rsidR="005B6EF3" w:rsidRPr="005B6EF3" w:rsidRDefault="005B6EF3" w:rsidP="005B6EF3">
            <w:pPr>
              <w:spacing w:after="200" w:line="276" w:lineRule="auto"/>
              <w:rPr>
                <w:lang w:val="es-EC"/>
              </w:rPr>
            </w:pPr>
            <w:r w:rsidRPr="005B6EF3">
              <w:rPr>
                <w:lang w:val="es-EC"/>
              </w:rPr>
              <w:t>El sistema debe garantizar que el soporte técnico esté disponible en todo momento para resolver problemas, responder dudas y asistir a los usuarios en la gestión de incidentes que afecten su experiencia con el sistema.</w:t>
            </w:r>
          </w:p>
        </w:tc>
      </w:tr>
    </w:tbl>
    <w:p w14:paraId="2228F7B6" w14:textId="77777777" w:rsidR="005B6EF3" w:rsidRPr="005B6EF3" w:rsidRDefault="005B6EF3" w:rsidP="005B6EF3">
      <w:pPr>
        <w:rPr>
          <w:lang w:val="es-EC"/>
        </w:rPr>
      </w:pPr>
    </w:p>
    <w:sectPr w:rsidR="005B6EF3" w:rsidRPr="005B6EF3" w:rsidSect="004E50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EF1A773C"/>
    <w:lvl w:ilvl="0">
      <w:start w:val="1"/>
      <w:numFmt w:val="decimal"/>
      <w:pStyle w:val="Listaconvietas"/>
      <w:lvlText w:val="%1."/>
      <w:lvlJc w:val="left"/>
      <w:pPr>
        <w:ind w:left="360" w:hanging="360"/>
      </w:pPr>
      <w:rPr>
        <w:rFonts w:hint="default"/>
      </w:rPr>
    </w:lvl>
  </w:abstractNum>
  <w:abstractNum w:abstractNumId="9" w15:restartNumberingAfterBreak="0">
    <w:nsid w:val="10401BFC"/>
    <w:multiLevelType w:val="hybridMultilevel"/>
    <w:tmpl w:val="727C7B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B2E6D8B"/>
    <w:multiLevelType w:val="hybridMultilevel"/>
    <w:tmpl w:val="C138360C"/>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1C36795"/>
    <w:multiLevelType w:val="hybridMultilevel"/>
    <w:tmpl w:val="22A0AC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0441439"/>
    <w:multiLevelType w:val="hybridMultilevel"/>
    <w:tmpl w:val="EEAE203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62F35653"/>
    <w:multiLevelType w:val="multilevel"/>
    <w:tmpl w:val="DA440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3974645">
    <w:abstractNumId w:val="8"/>
  </w:num>
  <w:num w:numId="2" w16cid:durableId="832574237">
    <w:abstractNumId w:val="6"/>
  </w:num>
  <w:num w:numId="3" w16cid:durableId="626860040">
    <w:abstractNumId w:val="5"/>
  </w:num>
  <w:num w:numId="4" w16cid:durableId="1157919893">
    <w:abstractNumId w:val="4"/>
  </w:num>
  <w:num w:numId="5" w16cid:durableId="604046557">
    <w:abstractNumId w:val="7"/>
  </w:num>
  <w:num w:numId="6" w16cid:durableId="456216752">
    <w:abstractNumId w:val="3"/>
  </w:num>
  <w:num w:numId="7" w16cid:durableId="1334214607">
    <w:abstractNumId w:val="2"/>
  </w:num>
  <w:num w:numId="8" w16cid:durableId="371346125">
    <w:abstractNumId w:val="1"/>
  </w:num>
  <w:num w:numId="9" w16cid:durableId="1230966507">
    <w:abstractNumId w:val="0"/>
  </w:num>
  <w:num w:numId="10" w16cid:durableId="2009405199">
    <w:abstractNumId w:val="13"/>
  </w:num>
  <w:num w:numId="11" w16cid:durableId="1775514872">
    <w:abstractNumId w:val="12"/>
  </w:num>
  <w:num w:numId="12" w16cid:durableId="1177385922">
    <w:abstractNumId w:val="9"/>
  </w:num>
  <w:num w:numId="13" w16cid:durableId="983777508">
    <w:abstractNumId w:val="11"/>
  </w:num>
  <w:num w:numId="14" w16cid:durableId="70583719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82112"/>
    <w:rsid w:val="000B567B"/>
    <w:rsid w:val="0015074B"/>
    <w:rsid w:val="00200E72"/>
    <w:rsid w:val="0029639D"/>
    <w:rsid w:val="00326F90"/>
    <w:rsid w:val="003407B6"/>
    <w:rsid w:val="003B4E7A"/>
    <w:rsid w:val="004D55B8"/>
    <w:rsid w:val="004E5040"/>
    <w:rsid w:val="0059400A"/>
    <w:rsid w:val="005B6EF3"/>
    <w:rsid w:val="00661A5F"/>
    <w:rsid w:val="0096578E"/>
    <w:rsid w:val="00AA1D8D"/>
    <w:rsid w:val="00B47730"/>
    <w:rsid w:val="00B82228"/>
    <w:rsid w:val="00CB0664"/>
    <w:rsid w:val="00D06D72"/>
    <w:rsid w:val="00D84B4E"/>
    <w:rsid w:val="00DE410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B174BF"/>
  <w14:defaultImageDpi w14:val="300"/>
  <w15:docId w15:val="{3ED9DEFC-243E-E240-9107-F6A6D4911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695531">
      <w:bodyDiv w:val="1"/>
      <w:marLeft w:val="0"/>
      <w:marRight w:val="0"/>
      <w:marTop w:val="0"/>
      <w:marBottom w:val="0"/>
      <w:divBdr>
        <w:top w:val="none" w:sz="0" w:space="0" w:color="auto"/>
        <w:left w:val="none" w:sz="0" w:space="0" w:color="auto"/>
        <w:bottom w:val="none" w:sz="0" w:space="0" w:color="auto"/>
        <w:right w:val="none" w:sz="0" w:space="0" w:color="auto"/>
      </w:divBdr>
    </w:div>
    <w:div w:id="261836185">
      <w:bodyDiv w:val="1"/>
      <w:marLeft w:val="0"/>
      <w:marRight w:val="0"/>
      <w:marTop w:val="0"/>
      <w:marBottom w:val="0"/>
      <w:divBdr>
        <w:top w:val="none" w:sz="0" w:space="0" w:color="auto"/>
        <w:left w:val="none" w:sz="0" w:space="0" w:color="auto"/>
        <w:bottom w:val="none" w:sz="0" w:space="0" w:color="auto"/>
        <w:right w:val="none" w:sz="0" w:space="0" w:color="auto"/>
      </w:divBdr>
      <w:divsChild>
        <w:div w:id="834341225">
          <w:marLeft w:val="0"/>
          <w:marRight w:val="0"/>
          <w:marTop w:val="0"/>
          <w:marBottom w:val="0"/>
          <w:divBdr>
            <w:top w:val="none" w:sz="0" w:space="0" w:color="auto"/>
            <w:left w:val="none" w:sz="0" w:space="0" w:color="auto"/>
            <w:bottom w:val="none" w:sz="0" w:space="0" w:color="auto"/>
            <w:right w:val="none" w:sz="0" w:space="0" w:color="auto"/>
          </w:divBdr>
          <w:divsChild>
            <w:div w:id="1688092945">
              <w:marLeft w:val="0"/>
              <w:marRight w:val="0"/>
              <w:marTop w:val="0"/>
              <w:marBottom w:val="0"/>
              <w:divBdr>
                <w:top w:val="none" w:sz="0" w:space="0" w:color="auto"/>
                <w:left w:val="none" w:sz="0" w:space="0" w:color="auto"/>
                <w:bottom w:val="none" w:sz="0" w:space="0" w:color="auto"/>
                <w:right w:val="none" w:sz="0" w:space="0" w:color="auto"/>
              </w:divBdr>
            </w:div>
          </w:divsChild>
        </w:div>
        <w:div w:id="1317488825">
          <w:marLeft w:val="0"/>
          <w:marRight w:val="0"/>
          <w:marTop w:val="0"/>
          <w:marBottom w:val="0"/>
          <w:divBdr>
            <w:top w:val="none" w:sz="0" w:space="0" w:color="auto"/>
            <w:left w:val="none" w:sz="0" w:space="0" w:color="auto"/>
            <w:bottom w:val="none" w:sz="0" w:space="0" w:color="auto"/>
            <w:right w:val="none" w:sz="0" w:space="0" w:color="auto"/>
          </w:divBdr>
          <w:divsChild>
            <w:div w:id="1359350643">
              <w:marLeft w:val="0"/>
              <w:marRight w:val="0"/>
              <w:marTop w:val="0"/>
              <w:marBottom w:val="0"/>
              <w:divBdr>
                <w:top w:val="none" w:sz="0" w:space="0" w:color="auto"/>
                <w:left w:val="none" w:sz="0" w:space="0" w:color="auto"/>
                <w:bottom w:val="none" w:sz="0" w:space="0" w:color="auto"/>
                <w:right w:val="none" w:sz="0" w:space="0" w:color="auto"/>
              </w:divBdr>
            </w:div>
          </w:divsChild>
        </w:div>
        <w:div w:id="1866676146">
          <w:marLeft w:val="0"/>
          <w:marRight w:val="0"/>
          <w:marTop w:val="0"/>
          <w:marBottom w:val="0"/>
          <w:divBdr>
            <w:top w:val="none" w:sz="0" w:space="0" w:color="auto"/>
            <w:left w:val="none" w:sz="0" w:space="0" w:color="auto"/>
            <w:bottom w:val="none" w:sz="0" w:space="0" w:color="auto"/>
            <w:right w:val="none" w:sz="0" w:space="0" w:color="auto"/>
          </w:divBdr>
          <w:divsChild>
            <w:div w:id="1372026975">
              <w:marLeft w:val="0"/>
              <w:marRight w:val="0"/>
              <w:marTop w:val="0"/>
              <w:marBottom w:val="0"/>
              <w:divBdr>
                <w:top w:val="none" w:sz="0" w:space="0" w:color="auto"/>
                <w:left w:val="none" w:sz="0" w:space="0" w:color="auto"/>
                <w:bottom w:val="none" w:sz="0" w:space="0" w:color="auto"/>
                <w:right w:val="none" w:sz="0" w:space="0" w:color="auto"/>
              </w:divBdr>
            </w:div>
          </w:divsChild>
        </w:div>
        <w:div w:id="52000523">
          <w:marLeft w:val="0"/>
          <w:marRight w:val="0"/>
          <w:marTop w:val="0"/>
          <w:marBottom w:val="0"/>
          <w:divBdr>
            <w:top w:val="none" w:sz="0" w:space="0" w:color="auto"/>
            <w:left w:val="none" w:sz="0" w:space="0" w:color="auto"/>
            <w:bottom w:val="none" w:sz="0" w:space="0" w:color="auto"/>
            <w:right w:val="none" w:sz="0" w:space="0" w:color="auto"/>
          </w:divBdr>
          <w:divsChild>
            <w:div w:id="1084763449">
              <w:marLeft w:val="0"/>
              <w:marRight w:val="0"/>
              <w:marTop w:val="0"/>
              <w:marBottom w:val="0"/>
              <w:divBdr>
                <w:top w:val="none" w:sz="0" w:space="0" w:color="auto"/>
                <w:left w:val="none" w:sz="0" w:space="0" w:color="auto"/>
                <w:bottom w:val="none" w:sz="0" w:space="0" w:color="auto"/>
                <w:right w:val="none" w:sz="0" w:space="0" w:color="auto"/>
              </w:divBdr>
            </w:div>
          </w:divsChild>
        </w:div>
        <w:div w:id="542787803">
          <w:marLeft w:val="0"/>
          <w:marRight w:val="0"/>
          <w:marTop w:val="0"/>
          <w:marBottom w:val="0"/>
          <w:divBdr>
            <w:top w:val="none" w:sz="0" w:space="0" w:color="auto"/>
            <w:left w:val="none" w:sz="0" w:space="0" w:color="auto"/>
            <w:bottom w:val="none" w:sz="0" w:space="0" w:color="auto"/>
            <w:right w:val="none" w:sz="0" w:space="0" w:color="auto"/>
          </w:divBdr>
          <w:divsChild>
            <w:div w:id="1994528370">
              <w:marLeft w:val="0"/>
              <w:marRight w:val="0"/>
              <w:marTop w:val="0"/>
              <w:marBottom w:val="0"/>
              <w:divBdr>
                <w:top w:val="none" w:sz="0" w:space="0" w:color="auto"/>
                <w:left w:val="none" w:sz="0" w:space="0" w:color="auto"/>
                <w:bottom w:val="none" w:sz="0" w:space="0" w:color="auto"/>
                <w:right w:val="none" w:sz="0" w:space="0" w:color="auto"/>
              </w:divBdr>
            </w:div>
          </w:divsChild>
        </w:div>
        <w:div w:id="940142728">
          <w:marLeft w:val="0"/>
          <w:marRight w:val="0"/>
          <w:marTop w:val="0"/>
          <w:marBottom w:val="0"/>
          <w:divBdr>
            <w:top w:val="none" w:sz="0" w:space="0" w:color="auto"/>
            <w:left w:val="none" w:sz="0" w:space="0" w:color="auto"/>
            <w:bottom w:val="none" w:sz="0" w:space="0" w:color="auto"/>
            <w:right w:val="none" w:sz="0" w:space="0" w:color="auto"/>
          </w:divBdr>
          <w:divsChild>
            <w:div w:id="87893937">
              <w:marLeft w:val="0"/>
              <w:marRight w:val="0"/>
              <w:marTop w:val="0"/>
              <w:marBottom w:val="0"/>
              <w:divBdr>
                <w:top w:val="none" w:sz="0" w:space="0" w:color="auto"/>
                <w:left w:val="none" w:sz="0" w:space="0" w:color="auto"/>
                <w:bottom w:val="none" w:sz="0" w:space="0" w:color="auto"/>
                <w:right w:val="none" w:sz="0" w:space="0" w:color="auto"/>
              </w:divBdr>
            </w:div>
          </w:divsChild>
        </w:div>
        <w:div w:id="1323656552">
          <w:marLeft w:val="0"/>
          <w:marRight w:val="0"/>
          <w:marTop w:val="0"/>
          <w:marBottom w:val="0"/>
          <w:divBdr>
            <w:top w:val="none" w:sz="0" w:space="0" w:color="auto"/>
            <w:left w:val="none" w:sz="0" w:space="0" w:color="auto"/>
            <w:bottom w:val="none" w:sz="0" w:space="0" w:color="auto"/>
            <w:right w:val="none" w:sz="0" w:space="0" w:color="auto"/>
          </w:divBdr>
          <w:divsChild>
            <w:div w:id="1317537394">
              <w:marLeft w:val="0"/>
              <w:marRight w:val="0"/>
              <w:marTop w:val="0"/>
              <w:marBottom w:val="0"/>
              <w:divBdr>
                <w:top w:val="none" w:sz="0" w:space="0" w:color="auto"/>
                <w:left w:val="none" w:sz="0" w:space="0" w:color="auto"/>
                <w:bottom w:val="none" w:sz="0" w:space="0" w:color="auto"/>
                <w:right w:val="none" w:sz="0" w:space="0" w:color="auto"/>
              </w:divBdr>
            </w:div>
          </w:divsChild>
        </w:div>
        <w:div w:id="1934781720">
          <w:marLeft w:val="0"/>
          <w:marRight w:val="0"/>
          <w:marTop w:val="0"/>
          <w:marBottom w:val="0"/>
          <w:divBdr>
            <w:top w:val="none" w:sz="0" w:space="0" w:color="auto"/>
            <w:left w:val="none" w:sz="0" w:space="0" w:color="auto"/>
            <w:bottom w:val="none" w:sz="0" w:space="0" w:color="auto"/>
            <w:right w:val="none" w:sz="0" w:space="0" w:color="auto"/>
          </w:divBdr>
          <w:divsChild>
            <w:div w:id="661202613">
              <w:marLeft w:val="0"/>
              <w:marRight w:val="0"/>
              <w:marTop w:val="0"/>
              <w:marBottom w:val="0"/>
              <w:divBdr>
                <w:top w:val="none" w:sz="0" w:space="0" w:color="auto"/>
                <w:left w:val="none" w:sz="0" w:space="0" w:color="auto"/>
                <w:bottom w:val="none" w:sz="0" w:space="0" w:color="auto"/>
                <w:right w:val="none" w:sz="0" w:space="0" w:color="auto"/>
              </w:divBdr>
            </w:div>
          </w:divsChild>
        </w:div>
        <w:div w:id="1017660864">
          <w:marLeft w:val="0"/>
          <w:marRight w:val="0"/>
          <w:marTop w:val="0"/>
          <w:marBottom w:val="0"/>
          <w:divBdr>
            <w:top w:val="none" w:sz="0" w:space="0" w:color="auto"/>
            <w:left w:val="none" w:sz="0" w:space="0" w:color="auto"/>
            <w:bottom w:val="none" w:sz="0" w:space="0" w:color="auto"/>
            <w:right w:val="none" w:sz="0" w:space="0" w:color="auto"/>
          </w:divBdr>
          <w:divsChild>
            <w:div w:id="857429226">
              <w:marLeft w:val="0"/>
              <w:marRight w:val="0"/>
              <w:marTop w:val="0"/>
              <w:marBottom w:val="0"/>
              <w:divBdr>
                <w:top w:val="none" w:sz="0" w:space="0" w:color="auto"/>
                <w:left w:val="none" w:sz="0" w:space="0" w:color="auto"/>
                <w:bottom w:val="none" w:sz="0" w:space="0" w:color="auto"/>
                <w:right w:val="none" w:sz="0" w:space="0" w:color="auto"/>
              </w:divBdr>
            </w:div>
          </w:divsChild>
        </w:div>
        <w:div w:id="1121997770">
          <w:marLeft w:val="0"/>
          <w:marRight w:val="0"/>
          <w:marTop w:val="0"/>
          <w:marBottom w:val="0"/>
          <w:divBdr>
            <w:top w:val="none" w:sz="0" w:space="0" w:color="auto"/>
            <w:left w:val="none" w:sz="0" w:space="0" w:color="auto"/>
            <w:bottom w:val="none" w:sz="0" w:space="0" w:color="auto"/>
            <w:right w:val="none" w:sz="0" w:space="0" w:color="auto"/>
          </w:divBdr>
          <w:divsChild>
            <w:div w:id="19184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03327">
      <w:bodyDiv w:val="1"/>
      <w:marLeft w:val="0"/>
      <w:marRight w:val="0"/>
      <w:marTop w:val="0"/>
      <w:marBottom w:val="0"/>
      <w:divBdr>
        <w:top w:val="none" w:sz="0" w:space="0" w:color="auto"/>
        <w:left w:val="none" w:sz="0" w:space="0" w:color="auto"/>
        <w:bottom w:val="none" w:sz="0" w:space="0" w:color="auto"/>
        <w:right w:val="none" w:sz="0" w:space="0" w:color="auto"/>
      </w:divBdr>
    </w:div>
    <w:div w:id="701825652">
      <w:bodyDiv w:val="1"/>
      <w:marLeft w:val="0"/>
      <w:marRight w:val="0"/>
      <w:marTop w:val="0"/>
      <w:marBottom w:val="0"/>
      <w:divBdr>
        <w:top w:val="none" w:sz="0" w:space="0" w:color="auto"/>
        <w:left w:val="none" w:sz="0" w:space="0" w:color="auto"/>
        <w:bottom w:val="none" w:sz="0" w:space="0" w:color="auto"/>
        <w:right w:val="none" w:sz="0" w:space="0" w:color="auto"/>
      </w:divBdr>
    </w:div>
    <w:div w:id="721756249">
      <w:bodyDiv w:val="1"/>
      <w:marLeft w:val="0"/>
      <w:marRight w:val="0"/>
      <w:marTop w:val="0"/>
      <w:marBottom w:val="0"/>
      <w:divBdr>
        <w:top w:val="none" w:sz="0" w:space="0" w:color="auto"/>
        <w:left w:val="none" w:sz="0" w:space="0" w:color="auto"/>
        <w:bottom w:val="none" w:sz="0" w:space="0" w:color="auto"/>
        <w:right w:val="none" w:sz="0" w:space="0" w:color="auto"/>
      </w:divBdr>
      <w:divsChild>
        <w:div w:id="723525622">
          <w:marLeft w:val="0"/>
          <w:marRight w:val="0"/>
          <w:marTop w:val="0"/>
          <w:marBottom w:val="0"/>
          <w:divBdr>
            <w:top w:val="none" w:sz="0" w:space="0" w:color="auto"/>
            <w:left w:val="none" w:sz="0" w:space="0" w:color="auto"/>
            <w:bottom w:val="none" w:sz="0" w:space="0" w:color="auto"/>
            <w:right w:val="none" w:sz="0" w:space="0" w:color="auto"/>
          </w:divBdr>
          <w:divsChild>
            <w:div w:id="185167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53719">
      <w:bodyDiv w:val="1"/>
      <w:marLeft w:val="0"/>
      <w:marRight w:val="0"/>
      <w:marTop w:val="0"/>
      <w:marBottom w:val="0"/>
      <w:divBdr>
        <w:top w:val="none" w:sz="0" w:space="0" w:color="auto"/>
        <w:left w:val="none" w:sz="0" w:space="0" w:color="auto"/>
        <w:bottom w:val="none" w:sz="0" w:space="0" w:color="auto"/>
        <w:right w:val="none" w:sz="0" w:space="0" w:color="auto"/>
      </w:divBdr>
      <w:divsChild>
        <w:div w:id="829708653">
          <w:marLeft w:val="0"/>
          <w:marRight w:val="0"/>
          <w:marTop w:val="0"/>
          <w:marBottom w:val="0"/>
          <w:divBdr>
            <w:top w:val="none" w:sz="0" w:space="0" w:color="auto"/>
            <w:left w:val="none" w:sz="0" w:space="0" w:color="auto"/>
            <w:bottom w:val="none" w:sz="0" w:space="0" w:color="auto"/>
            <w:right w:val="none" w:sz="0" w:space="0" w:color="auto"/>
          </w:divBdr>
          <w:divsChild>
            <w:div w:id="1696692070">
              <w:marLeft w:val="0"/>
              <w:marRight w:val="0"/>
              <w:marTop w:val="0"/>
              <w:marBottom w:val="0"/>
              <w:divBdr>
                <w:top w:val="none" w:sz="0" w:space="0" w:color="auto"/>
                <w:left w:val="none" w:sz="0" w:space="0" w:color="auto"/>
                <w:bottom w:val="none" w:sz="0" w:space="0" w:color="auto"/>
                <w:right w:val="none" w:sz="0" w:space="0" w:color="auto"/>
              </w:divBdr>
            </w:div>
          </w:divsChild>
        </w:div>
        <w:div w:id="1036928049">
          <w:marLeft w:val="0"/>
          <w:marRight w:val="0"/>
          <w:marTop w:val="0"/>
          <w:marBottom w:val="0"/>
          <w:divBdr>
            <w:top w:val="none" w:sz="0" w:space="0" w:color="auto"/>
            <w:left w:val="none" w:sz="0" w:space="0" w:color="auto"/>
            <w:bottom w:val="none" w:sz="0" w:space="0" w:color="auto"/>
            <w:right w:val="none" w:sz="0" w:space="0" w:color="auto"/>
          </w:divBdr>
          <w:divsChild>
            <w:div w:id="1291008316">
              <w:marLeft w:val="0"/>
              <w:marRight w:val="0"/>
              <w:marTop w:val="0"/>
              <w:marBottom w:val="0"/>
              <w:divBdr>
                <w:top w:val="none" w:sz="0" w:space="0" w:color="auto"/>
                <w:left w:val="none" w:sz="0" w:space="0" w:color="auto"/>
                <w:bottom w:val="none" w:sz="0" w:space="0" w:color="auto"/>
                <w:right w:val="none" w:sz="0" w:space="0" w:color="auto"/>
              </w:divBdr>
            </w:div>
          </w:divsChild>
        </w:div>
        <w:div w:id="684554063">
          <w:marLeft w:val="0"/>
          <w:marRight w:val="0"/>
          <w:marTop w:val="0"/>
          <w:marBottom w:val="0"/>
          <w:divBdr>
            <w:top w:val="none" w:sz="0" w:space="0" w:color="auto"/>
            <w:left w:val="none" w:sz="0" w:space="0" w:color="auto"/>
            <w:bottom w:val="none" w:sz="0" w:space="0" w:color="auto"/>
            <w:right w:val="none" w:sz="0" w:space="0" w:color="auto"/>
          </w:divBdr>
          <w:divsChild>
            <w:div w:id="121832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96334">
      <w:bodyDiv w:val="1"/>
      <w:marLeft w:val="0"/>
      <w:marRight w:val="0"/>
      <w:marTop w:val="0"/>
      <w:marBottom w:val="0"/>
      <w:divBdr>
        <w:top w:val="none" w:sz="0" w:space="0" w:color="auto"/>
        <w:left w:val="none" w:sz="0" w:space="0" w:color="auto"/>
        <w:bottom w:val="none" w:sz="0" w:space="0" w:color="auto"/>
        <w:right w:val="none" w:sz="0" w:space="0" w:color="auto"/>
      </w:divBdr>
      <w:divsChild>
        <w:div w:id="1526334162">
          <w:marLeft w:val="0"/>
          <w:marRight w:val="0"/>
          <w:marTop w:val="0"/>
          <w:marBottom w:val="0"/>
          <w:divBdr>
            <w:top w:val="none" w:sz="0" w:space="0" w:color="auto"/>
            <w:left w:val="none" w:sz="0" w:space="0" w:color="auto"/>
            <w:bottom w:val="none" w:sz="0" w:space="0" w:color="auto"/>
            <w:right w:val="none" w:sz="0" w:space="0" w:color="auto"/>
          </w:divBdr>
          <w:divsChild>
            <w:div w:id="861171015">
              <w:marLeft w:val="0"/>
              <w:marRight w:val="0"/>
              <w:marTop w:val="0"/>
              <w:marBottom w:val="0"/>
              <w:divBdr>
                <w:top w:val="none" w:sz="0" w:space="0" w:color="auto"/>
                <w:left w:val="none" w:sz="0" w:space="0" w:color="auto"/>
                <w:bottom w:val="none" w:sz="0" w:space="0" w:color="auto"/>
                <w:right w:val="none" w:sz="0" w:space="0" w:color="auto"/>
              </w:divBdr>
            </w:div>
          </w:divsChild>
        </w:div>
        <w:div w:id="297103058">
          <w:marLeft w:val="0"/>
          <w:marRight w:val="0"/>
          <w:marTop w:val="0"/>
          <w:marBottom w:val="0"/>
          <w:divBdr>
            <w:top w:val="none" w:sz="0" w:space="0" w:color="auto"/>
            <w:left w:val="none" w:sz="0" w:space="0" w:color="auto"/>
            <w:bottom w:val="none" w:sz="0" w:space="0" w:color="auto"/>
            <w:right w:val="none" w:sz="0" w:space="0" w:color="auto"/>
          </w:divBdr>
          <w:divsChild>
            <w:div w:id="518932419">
              <w:marLeft w:val="0"/>
              <w:marRight w:val="0"/>
              <w:marTop w:val="0"/>
              <w:marBottom w:val="0"/>
              <w:divBdr>
                <w:top w:val="none" w:sz="0" w:space="0" w:color="auto"/>
                <w:left w:val="none" w:sz="0" w:space="0" w:color="auto"/>
                <w:bottom w:val="none" w:sz="0" w:space="0" w:color="auto"/>
                <w:right w:val="none" w:sz="0" w:space="0" w:color="auto"/>
              </w:divBdr>
            </w:div>
          </w:divsChild>
        </w:div>
        <w:div w:id="204370398">
          <w:marLeft w:val="0"/>
          <w:marRight w:val="0"/>
          <w:marTop w:val="0"/>
          <w:marBottom w:val="0"/>
          <w:divBdr>
            <w:top w:val="none" w:sz="0" w:space="0" w:color="auto"/>
            <w:left w:val="none" w:sz="0" w:space="0" w:color="auto"/>
            <w:bottom w:val="none" w:sz="0" w:space="0" w:color="auto"/>
            <w:right w:val="none" w:sz="0" w:space="0" w:color="auto"/>
          </w:divBdr>
          <w:divsChild>
            <w:div w:id="899750020">
              <w:marLeft w:val="0"/>
              <w:marRight w:val="0"/>
              <w:marTop w:val="0"/>
              <w:marBottom w:val="0"/>
              <w:divBdr>
                <w:top w:val="none" w:sz="0" w:space="0" w:color="auto"/>
                <w:left w:val="none" w:sz="0" w:space="0" w:color="auto"/>
                <w:bottom w:val="none" w:sz="0" w:space="0" w:color="auto"/>
                <w:right w:val="none" w:sz="0" w:space="0" w:color="auto"/>
              </w:divBdr>
            </w:div>
          </w:divsChild>
        </w:div>
        <w:div w:id="905142972">
          <w:marLeft w:val="0"/>
          <w:marRight w:val="0"/>
          <w:marTop w:val="0"/>
          <w:marBottom w:val="0"/>
          <w:divBdr>
            <w:top w:val="none" w:sz="0" w:space="0" w:color="auto"/>
            <w:left w:val="none" w:sz="0" w:space="0" w:color="auto"/>
            <w:bottom w:val="none" w:sz="0" w:space="0" w:color="auto"/>
            <w:right w:val="none" w:sz="0" w:space="0" w:color="auto"/>
          </w:divBdr>
          <w:divsChild>
            <w:div w:id="983126473">
              <w:marLeft w:val="0"/>
              <w:marRight w:val="0"/>
              <w:marTop w:val="0"/>
              <w:marBottom w:val="0"/>
              <w:divBdr>
                <w:top w:val="none" w:sz="0" w:space="0" w:color="auto"/>
                <w:left w:val="none" w:sz="0" w:space="0" w:color="auto"/>
                <w:bottom w:val="none" w:sz="0" w:space="0" w:color="auto"/>
                <w:right w:val="none" w:sz="0" w:space="0" w:color="auto"/>
              </w:divBdr>
            </w:div>
          </w:divsChild>
        </w:div>
        <w:div w:id="198209006">
          <w:marLeft w:val="0"/>
          <w:marRight w:val="0"/>
          <w:marTop w:val="0"/>
          <w:marBottom w:val="0"/>
          <w:divBdr>
            <w:top w:val="none" w:sz="0" w:space="0" w:color="auto"/>
            <w:left w:val="none" w:sz="0" w:space="0" w:color="auto"/>
            <w:bottom w:val="none" w:sz="0" w:space="0" w:color="auto"/>
            <w:right w:val="none" w:sz="0" w:space="0" w:color="auto"/>
          </w:divBdr>
          <w:divsChild>
            <w:div w:id="289360668">
              <w:marLeft w:val="0"/>
              <w:marRight w:val="0"/>
              <w:marTop w:val="0"/>
              <w:marBottom w:val="0"/>
              <w:divBdr>
                <w:top w:val="none" w:sz="0" w:space="0" w:color="auto"/>
                <w:left w:val="none" w:sz="0" w:space="0" w:color="auto"/>
                <w:bottom w:val="none" w:sz="0" w:space="0" w:color="auto"/>
                <w:right w:val="none" w:sz="0" w:space="0" w:color="auto"/>
              </w:divBdr>
            </w:div>
          </w:divsChild>
        </w:div>
        <w:div w:id="56327082">
          <w:marLeft w:val="0"/>
          <w:marRight w:val="0"/>
          <w:marTop w:val="0"/>
          <w:marBottom w:val="0"/>
          <w:divBdr>
            <w:top w:val="none" w:sz="0" w:space="0" w:color="auto"/>
            <w:left w:val="none" w:sz="0" w:space="0" w:color="auto"/>
            <w:bottom w:val="none" w:sz="0" w:space="0" w:color="auto"/>
            <w:right w:val="none" w:sz="0" w:space="0" w:color="auto"/>
          </w:divBdr>
          <w:divsChild>
            <w:div w:id="742871286">
              <w:marLeft w:val="0"/>
              <w:marRight w:val="0"/>
              <w:marTop w:val="0"/>
              <w:marBottom w:val="0"/>
              <w:divBdr>
                <w:top w:val="none" w:sz="0" w:space="0" w:color="auto"/>
                <w:left w:val="none" w:sz="0" w:space="0" w:color="auto"/>
                <w:bottom w:val="none" w:sz="0" w:space="0" w:color="auto"/>
                <w:right w:val="none" w:sz="0" w:space="0" w:color="auto"/>
              </w:divBdr>
            </w:div>
          </w:divsChild>
        </w:div>
        <w:div w:id="614751069">
          <w:marLeft w:val="0"/>
          <w:marRight w:val="0"/>
          <w:marTop w:val="0"/>
          <w:marBottom w:val="0"/>
          <w:divBdr>
            <w:top w:val="none" w:sz="0" w:space="0" w:color="auto"/>
            <w:left w:val="none" w:sz="0" w:space="0" w:color="auto"/>
            <w:bottom w:val="none" w:sz="0" w:space="0" w:color="auto"/>
            <w:right w:val="none" w:sz="0" w:space="0" w:color="auto"/>
          </w:divBdr>
          <w:divsChild>
            <w:div w:id="9526249">
              <w:marLeft w:val="0"/>
              <w:marRight w:val="0"/>
              <w:marTop w:val="0"/>
              <w:marBottom w:val="0"/>
              <w:divBdr>
                <w:top w:val="none" w:sz="0" w:space="0" w:color="auto"/>
                <w:left w:val="none" w:sz="0" w:space="0" w:color="auto"/>
                <w:bottom w:val="none" w:sz="0" w:space="0" w:color="auto"/>
                <w:right w:val="none" w:sz="0" w:space="0" w:color="auto"/>
              </w:divBdr>
            </w:div>
          </w:divsChild>
        </w:div>
        <w:div w:id="2033189906">
          <w:marLeft w:val="0"/>
          <w:marRight w:val="0"/>
          <w:marTop w:val="0"/>
          <w:marBottom w:val="0"/>
          <w:divBdr>
            <w:top w:val="none" w:sz="0" w:space="0" w:color="auto"/>
            <w:left w:val="none" w:sz="0" w:space="0" w:color="auto"/>
            <w:bottom w:val="none" w:sz="0" w:space="0" w:color="auto"/>
            <w:right w:val="none" w:sz="0" w:space="0" w:color="auto"/>
          </w:divBdr>
          <w:divsChild>
            <w:div w:id="1925602063">
              <w:marLeft w:val="0"/>
              <w:marRight w:val="0"/>
              <w:marTop w:val="0"/>
              <w:marBottom w:val="0"/>
              <w:divBdr>
                <w:top w:val="none" w:sz="0" w:space="0" w:color="auto"/>
                <w:left w:val="none" w:sz="0" w:space="0" w:color="auto"/>
                <w:bottom w:val="none" w:sz="0" w:space="0" w:color="auto"/>
                <w:right w:val="none" w:sz="0" w:space="0" w:color="auto"/>
              </w:divBdr>
            </w:div>
          </w:divsChild>
        </w:div>
        <w:div w:id="1480347847">
          <w:marLeft w:val="0"/>
          <w:marRight w:val="0"/>
          <w:marTop w:val="0"/>
          <w:marBottom w:val="0"/>
          <w:divBdr>
            <w:top w:val="none" w:sz="0" w:space="0" w:color="auto"/>
            <w:left w:val="none" w:sz="0" w:space="0" w:color="auto"/>
            <w:bottom w:val="none" w:sz="0" w:space="0" w:color="auto"/>
            <w:right w:val="none" w:sz="0" w:space="0" w:color="auto"/>
          </w:divBdr>
          <w:divsChild>
            <w:div w:id="227568920">
              <w:marLeft w:val="0"/>
              <w:marRight w:val="0"/>
              <w:marTop w:val="0"/>
              <w:marBottom w:val="0"/>
              <w:divBdr>
                <w:top w:val="none" w:sz="0" w:space="0" w:color="auto"/>
                <w:left w:val="none" w:sz="0" w:space="0" w:color="auto"/>
                <w:bottom w:val="none" w:sz="0" w:space="0" w:color="auto"/>
                <w:right w:val="none" w:sz="0" w:space="0" w:color="auto"/>
              </w:divBdr>
            </w:div>
          </w:divsChild>
        </w:div>
        <w:div w:id="1051270436">
          <w:marLeft w:val="0"/>
          <w:marRight w:val="0"/>
          <w:marTop w:val="0"/>
          <w:marBottom w:val="0"/>
          <w:divBdr>
            <w:top w:val="none" w:sz="0" w:space="0" w:color="auto"/>
            <w:left w:val="none" w:sz="0" w:space="0" w:color="auto"/>
            <w:bottom w:val="none" w:sz="0" w:space="0" w:color="auto"/>
            <w:right w:val="none" w:sz="0" w:space="0" w:color="auto"/>
          </w:divBdr>
          <w:divsChild>
            <w:div w:id="932589443">
              <w:marLeft w:val="0"/>
              <w:marRight w:val="0"/>
              <w:marTop w:val="0"/>
              <w:marBottom w:val="0"/>
              <w:divBdr>
                <w:top w:val="none" w:sz="0" w:space="0" w:color="auto"/>
                <w:left w:val="none" w:sz="0" w:space="0" w:color="auto"/>
                <w:bottom w:val="none" w:sz="0" w:space="0" w:color="auto"/>
                <w:right w:val="none" w:sz="0" w:space="0" w:color="auto"/>
              </w:divBdr>
            </w:div>
          </w:divsChild>
        </w:div>
        <w:div w:id="1555192187">
          <w:marLeft w:val="0"/>
          <w:marRight w:val="0"/>
          <w:marTop w:val="0"/>
          <w:marBottom w:val="0"/>
          <w:divBdr>
            <w:top w:val="none" w:sz="0" w:space="0" w:color="auto"/>
            <w:left w:val="none" w:sz="0" w:space="0" w:color="auto"/>
            <w:bottom w:val="none" w:sz="0" w:space="0" w:color="auto"/>
            <w:right w:val="none" w:sz="0" w:space="0" w:color="auto"/>
          </w:divBdr>
          <w:divsChild>
            <w:div w:id="1160775149">
              <w:marLeft w:val="0"/>
              <w:marRight w:val="0"/>
              <w:marTop w:val="0"/>
              <w:marBottom w:val="0"/>
              <w:divBdr>
                <w:top w:val="none" w:sz="0" w:space="0" w:color="auto"/>
                <w:left w:val="none" w:sz="0" w:space="0" w:color="auto"/>
                <w:bottom w:val="none" w:sz="0" w:space="0" w:color="auto"/>
                <w:right w:val="none" w:sz="0" w:space="0" w:color="auto"/>
              </w:divBdr>
            </w:div>
          </w:divsChild>
        </w:div>
        <w:div w:id="1068577556">
          <w:marLeft w:val="0"/>
          <w:marRight w:val="0"/>
          <w:marTop w:val="0"/>
          <w:marBottom w:val="0"/>
          <w:divBdr>
            <w:top w:val="none" w:sz="0" w:space="0" w:color="auto"/>
            <w:left w:val="none" w:sz="0" w:space="0" w:color="auto"/>
            <w:bottom w:val="none" w:sz="0" w:space="0" w:color="auto"/>
            <w:right w:val="none" w:sz="0" w:space="0" w:color="auto"/>
          </w:divBdr>
          <w:divsChild>
            <w:div w:id="1539050482">
              <w:marLeft w:val="0"/>
              <w:marRight w:val="0"/>
              <w:marTop w:val="0"/>
              <w:marBottom w:val="0"/>
              <w:divBdr>
                <w:top w:val="none" w:sz="0" w:space="0" w:color="auto"/>
                <w:left w:val="none" w:sz="0" w:space="0" w:color="auto"/>
                <w:bottom w:val="none" w:sz="0" w:space="0" w:color="auto"/>
                <w:right w:val="none" w:sz="0" w:space="0" w:color="auto"/>
              </w:divBdr>
            </w:div>
          </w:divsChild>
        </w:div>
        <w:div w:id="1797486148">
          <w:marLeft w:val="0"/>
          <w:marRight w:val="0"/>
          <w:marTop w:val="0"/>
          <w:marBottom w:val="0"/>
          <w:divBdr>
            <w:top w:val="none" w:sz="0" w:space="0" w:color="auto"/>
            <w:left w:val="none" w:sz="0" w:space="0" w:color="auto"/>
            <w:bottom w:val="none" w:sz="0" w:space="0" w:color="auto"/>
            <w:right w:val="none" w:sz="0" w:space="0" w:color="auto"/>
          </w:divBdr>
          <w:divsChild>
            <w:div w:id="1692024375">
              <w:marLeft w:val="0"/>
              <w:marRight w:val="0"/>
              <w:marTop w:val="0"/>
              <w:marBottom w:val="0"/>
              <w:divBdr>
                <w:top w:val="none" w:sz="0" w:space="0" w:color="auto"/>
                <w:left w:val="none" w:sz="0" w:space="0" w:color="auto"/>
                <w:bottom w:val="none" w:sz="0" w:space="0" w:color="auto"/>
                <w:right w:val="none" w:sz="0" w:space="0" w:color="auto"/>
              </w:divBdr>
            </w:div>
          </w:divsChild>
        </w:div>
        <w:div w:id="977343836">
          <w:marLeft w:val="0"/>
          <w:marRight w:val="0"/>
          <w:marTop w:val="0"/>
          <w:marBottom w:val="0"/>
          <w:divBdr>
            <w:top w:val="none" w:sz="0" w:space="0" w:color="auto"/>
            <w:left w:val="none" w:sz="0" w:space="0" w:color="auto"/>
            <w:bottom w:val="none" w:sz="0" w:space="0" w:color="auto"/>
            <w:right w:val="none" w:sz="0" w:space="0" w:color="auto"/>
          </w:divBdr>
          <w:divsChild>
            <w:div w:id="968317746">
              <w:marLeft w:val="0"/>
              <w:marRight w:val="0"/>
              <w:marTop w:val="0"/>
              <w:marBottom w:val="0"/>
              <w:divBdr>
                <w:top w:val="none" w:sz="0" w:space="0" w:color="auto"/>
                <w:left w:val="none" w:sz="0" w:space="0" w:color="auto"/>
                <w:bottom w:val="none" w:sz="0" w:space="0" w:color="auto"/>
                <w:right w:val="none" w:sz="0" w:space="0" w:color="auto"/>
              </w:divBdr>
            </w:div>
          </w:divsChild>
        </w:div>
        <w:div w:id="359556025">
          <w:marLeft w:val="0"/>
          <w:marRight w:val="0"/>
          <w:marTop w:val="0"/>
          <w:marBottom w:val="0"/>
          <w:divBdr>
            <w:top w:val="none" w:sz="0" w:space="0" w:color="auto"/>
            <w:left w:val="none" w:sz="0" w:space="0" w:color="auto"/>
            <w:bottom w:val="none" w:sz="0" w:space="0" w:color="auto"/>
            <w:right w:val="none" w:sz="0" w:space="0" w:color="auto"/>
          </w:divBdr>
          <w:divsChild>
            <w:div w:id="2078161314">
              <w:marLeft w:val="0"/>
              <w:marRight w:val="0"/>
              <w:marTop w:val="0"/>
              <w:marBottom w:val="0"/>
              <w:divBdr>
                <w:top w:val="none" w:sz="0" w:space="0" w:color="auto"/>
                <w:left w:val="none" w:sz="0" w:space="0" w:color="auto"/>
                <w:bottom w:val="none" w:sz="0" w:space="0" w:color="auto"/>
                <w:right w:val="none" w:sz="0" w:space="0" w:color="auto"/>
              </w:divBdr>
            </w:div>
          </w:divsChild>
        </w:div>
        <w:div w:id="106239658">
          <w:marLeft w:val="0"/>
          <w:marRight w:val="0"/>
          <w:marTop w:val="0"/>
          <w:marBottom w:val="0"/>
          <w:divBdr>
            <w:top w:val="none" w:sz="0" w:space="0" w:color="auto"/>
            <w:left w:val="none" w:sz="0" w:space="0" w:color="auto"/>
            <w:bottom w:val="none" w:sz="0" w:space="0" w:color="auto"/>
            <w:right w:val="none" w:sz="0" w:space="0" w:color="auto"/>
          </w:divBdr>
          <w:divsChild>
            <w:div w:id="827942756">
              <w:marLeft w:val="0"/>
              <w:marRight w:val="0"/>
              <w:marTop w:val="0"/>
              <w:marBottom w:val="0"/>
              <w:divBdr>
                <w:top w:val="none" w:sz="0" w:space="0" w:color="auto"/>
                <w:left w:val="none" w:sz="0" w:space="0" w:color="auto"/>
                <w:bottom w:val="none" w:sz="0" w:space="0" w:color="auto"/>
                <w:right w:val="none" w:sz="0" w:space="0" w:color="auto"/>
              </w:divBdr>
            </w:div>
          </w:divsChild>
        </w:div>
        <w:div w:id="1335111024">
          <w:marLeft w:val="0"/>
          <w:marRight w:val="0"/>
          <w:marTop w:val="0"/>
          <w:marBottom w:val="0"/>
          <w:divBdr>
            <w:top w:val="none" w:sz="0" w:space="0" w:color="auto"/>
            <w:left w:val="none" w:sz="0" w:space="0" w:color="auto"/>
            <w:bottom w:val="none" w:sz="0" w:space="0" w:color="auto"/>
            <w:right w:val="none" w:sz="0" w:space="0" w:color="auto"/>
          </w:divBdr>
          <w:divsChild>
            <w:div w:id="82662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6427">
      <w:bodyDiv w:val="1"/>
      <w:marLeft w:val="0"/>
      <w:marRight w:val="0"/>
      <w:marTop w:val="0"/>
      <w:marBottom w:val="0"/>
      <w:divBdr>
        <w:top w:val="none" w:sz="0" w:space="0" w:color="auto"/>
        <w:left w:val="none" w:sz="0" w:space="0" w:color="auto"/>
        <w:bottom w:val="none" w:sz="0" w:space="0" w:color="auto"/>
        <w:right w:val="none" w:sz="0" w:space="0" w:color="auto"/>
      </w:divBdr>
      <w:divsChild>
        <w:div w:id="122426462">
          <w:marLeft w:val="0"/>
          <w:marRight w:val="0"/>
          <w:marTop w:val="0"/>
          <w:marBottom w:val="0"/>
          <w:divBdr>
            <w:top w:val="none" w:sz="0" w:space="0" w:color="auto"/>
            <w:left w:val="none" w:sz="0" w:space="0" w:color="auto"/>
            <w:bottom w:val="none" w:sz="0" w:space="0" w:color="auto"/>
            <w:right w:val="none" w:sz="0" w:space="0" w:color="auto"/>
          </w:divBdr>
          <w:divsChild>
            <w:div w:id="2071613029">
              <w:marLeft w:val="0"/>
              <w:marRight w:val="0"/>
              <w:marTop w:val="0"/>
              <w:marBottom w:val="0"/>
              <w:divBdr>
                <w:top w:val="none" w:sz="0" w:space="0" w:color="auto"/>
                <w:left w:val="none" w:sz="0" w:space="0" w:color="auto"/>
                <w:bottom w:val="none" w:sz="0" w:space="0" w:color="auto"/>
                <w:right w:val="none" w:sz="0" w:space="0" w:color="auto"/>
              </w:divBdr>
            </w:div>
          </w:divsChild>
        </w:div>
        <w:div w:id="915943084">
          <w:marLeft w:val="0"/>
          <w:marRight w:val="0"/>
          <w:marTop w:val="0"/>
          <w:marBottom w:val="0"/>
          <w:divBdr>
            <w:top w:val="none" w:sz="0" w:space="0" w:color="auto"/>
            <w:left w:val="none" w:sz="0" w:space="0" w:color="auto"/>
            <w:bottom w:val="none" w:sz="0" w:space="0" w:color="auto"/>
            <w:right w:val="none" w:sz="0" w:space="0" w:color="auto"/>
          </w:divBdr>
          <w:divsChild>
            <w:div w:id="956643987">
              <w:marLeft w:val="0"/>
              <w:marRight w:val="0"/>
              <w:marTop w:val="0"/>
              <w:marBottom w:val="0"/>
              <w:divBdr>
                <w:top w:val="none" w:sz="0" w:space="0" w:color="auto"/>
                <w:left w:val="none" w:sz="0" w:space="0" w:color="auto"/>
                <w:bottom w:val="none" w:sz="0" w:space="0" w:color="auto"/>
                <w:right w:val="none" w:sz="0" w:space="0" w:color="auto"/>
              </w:divBdr>
            </w:div>
          </w:divsChild>
        </w:div>
        <w:div w:id="1511947147">
          <w:marLeft w:val="0"/>
          <w:marRight w:val="0"/>
          <w:marTop w:val="0"/>
          <w:marBottom w:val="0"/>
          <w:divBdr>
            <w:top w:val="none" w:sz="0" w:space="0" w:color="auto"/>
            <w:left w:val="none" w:sz="0" w:space="0" w:color="auto"/>
            <w:bottom w:val="none" w:sz="0" w:space="0" w:color="auto"/>
            <w:right w:val="none" w:sz="0" w:space="0" w:color="auto"/>
          </w:divBdr>
          <w:divsChild>
            <w:div w:id="15257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16862">
      <w:bodyDiv w:val="1"/>
      <w:marLeft w:val="0"/>
      <w:marRight w:val="0"/>
      <w:marTop w:val="0"/>
      <w:marBottom w:val="0"/>
      <w:divBdr>
        <w:top w:val="none" w:sz="0" w:space="0" w:color="auto"/>
        <w:left w:val="none" w:sz="0" w:space="0" w:color="auto"/>
        <w:bottom w:val="none" w:sz="0" w:space="0" w:color="auto"/>
        <w:right w:val="none" w:sz="0" w:space="0" w:color="auto"/>
      </w:divBdr>
    </w:div>
    <w:div w:id="934020083">
      <w:bodyDiv w:val="1"/>
      <w:marLeft w:val="0"/>
      <w:marRight w:val="0"/>
      <w:marTop w:val="0"/>
      <w:marBottom w:val="0"/>
      <w:divBdr>
        <w:top w:val="none" w:sz="0" w:space="0" w:color="auto"/>
        <w:left w:val="none" w:sz="0" w:space="0" w:color="auto"/>
        <w:bottom w:val="none" w:sz="0" w:space="0" w:color="auto"/>
        <w:right w:val="none" w:sz="0" w:space="0" w:color="auto"/>
      </w:divBdr>
      <w:divsChild>
        <w:div w:id="968389975">
          <w:marLeft w:val="0"/>
          <w:marRight w:val="0"/>
          <w:marTop w:val="0"/>
          <w:marBottom w:val="0"/>
          <w:divBdr>
            <w:top w:val="none" w:sz="0" w:space="0" w:color="auto"/>
            <w:left w:val="none" w:sz="0" w:space="0" w:color="auto"/>
            <w:bottom w:val="none" w:sz="0" w:space="0" w:color="auto"/>
            <w:right w:val="none" w:sz="0" w:space="0" w:color="auto"/>
          </w:divBdr>
          <w:divsChild>
            <w:div w:id="23882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853284">
      <w:bodyDiv w:val="1"/>
      <w:marLeft w:val="0"/>
      <w:marRight w:val="0"/>
      <w:marTop w:val="0"/>
      <w:marBottom w:val="0"/>
      <w:divBdr>
        <w:top w:val="none" w:sz="0" w:space="0" w:color="auto"/>
        <w:left w:val="none" w:sz="0" w:space="0" w:color="auto"/>
        <w:bottom w:val="none" w:sz="0" w:space="0" w:color="auto"/>
        <w:right w:val="none" w:sz="0" w:space="0" w:color="auto"/>
      </w:divBdr>
      <w:divsChild>
        <w:div w:id="1218006666">
          <w:marLeft w:val="0"/>
          <w:marRight w:val="0"/>
          <w:marTop w:val="0"/>
          <w:marBottom w:val="0"/>
          <w:divBdr>
            <w:top w:val="none" w:sz="0" w:space="0" w:color="auto"/>
            <w:left w:val="none" w:sz="0" w:space="0" w:color="auto"/>
            <w:bottom w:val="none" w:sz="0" w:space="0" w:color="auto"/>
            <w:right w:val="none" w:sz="0" w:space="0" w:color="auto"/>
          </w:divBdr>
          <w:divsChild>
            <w:div w:id="95367196">
              <w:marLeft w:val="0"/>
              <w:marRight w:val="0"/>
              <w:marTop w:val="0"/>
              <w:marBottom w:val="0"/>
              <w:divBdr>
                <w:top w:val="none" w:sz="0" w:space="0" w:color="auto"/>
                <w:left w:val="none" w:sz="0" w:space="0" w:color="auto"/>
                <w:bottom w:val="none" w:sz="0" w:space="0" w:color="auto"/>
                <w:right w:val="none" w:sz="0" w:space="0" w:color="auto"/>
              </w:divBdr>
            </w:div>
          </w:divsChild>
        </w:div>
        <w:div w:id="1814643079">
          <w:marLeft w:val="0"/>
          <w:marRight w:val="0"/>
          <w:marTop w:val="0"/>
          <w:marBottom w:val="0"/>
          <w:divBdr>
            <w:top w:val="none" w:sz="0" w:space="0" w:color="auto"/>
            <w:left w:val="none" w:sz="0" w:space="0" w:color="auto"/>
            <w:bottom w:val="none" w:sz="0" w:space="0" w:color="auto"/>
            <w:right w:val="none" w:sz="0" w:space="0" w:color="auto"/>
          </w:divBdr>
          <w:divsChild>
            <w:div w:id="1942911227">
              <w:marLeft w:val="0"/>
              <w:marRight w:val="0"/>
              <w:marTop w:val="0"/>
              <w:marBottom w:val="0"/>
              <w:divBdr>
                <w:top w:val="none" w:sz="0" w:space="0" w:color="auto"/>
                <w:left w:val="none" w:sz="0" w:space="0" w:color="auto"/>
                <w:bottom w:val="none" w:sz="0" w:space="0" w:color="auto"/>
                <w:right w:val="none" w:sz="0" w:space="0" w:color="auto"/>
              </w:divBdr>
            </w:div>
          </w:divsChild>
        </w:div>
        <w:div w:id="1947493608">
          <w:marLeft w:val="0"/>
          <w:marRight w:val="0"/>
          <w:marTop w:val="0"/>
          <w:marBottom w:val="0"/>
          <w:divBdr>
            <w:top w:val="none" w:sz="0" w:space="0" w:color="auto"/>
            <w:left w:val="none" w:sz="0" w:space="0" w:color="auto"/>
            <w:bottom w:val="none" w:sz="0" w:space="0" w:color="auto"/>
            <w:right w:val="none" w:sz="0" w:space="0" w:color="auto"/>
          </w:divBdr>
          <w:divsChild>
            <w:div w:id="447166234">
              <w:marLeft w:val="0"/>
              <w:marRight w:val="0"/>
              <w:marTop w:val="0"/>
              <w:marBottom w:val="0"/>
              <w:divBdr>
                <w:top w:val="none" w:sz="0" w:space="0" w:color="auto"/>
                <w:left w:val="none" w:sz="0" w:space="0" w:color="auto"/>
                <w:bottom w:val="none" w:sz="0" w:space="0" w:color="auto"/>
                <w:right w:val="none" w:sz="0" w:space="0" w:color="auto"/>
              </w:divBdr>
            </w:div>
          </w:divsChild>
        </w:div>
        <w:div w:id="676075247">
          <w:marLeft w:val="0"/>
          <w:marRight w:val="0"/>
          <w:marTop w:val="0"/>
          <w:marBottom w:val="0"/>
          <w:divBdr>
            <w:top w:val="none" w:sz="0" w:space="0" w:color="auto"/>
            <w:left w:val="none" w:sz="0" w:space="0" w:color="auto"/>
            <w:bottom w:val="none" w:sz="0" w:space="0" w:color="auto"/>
            <w:right w:val="none" w:sz="0" w:space="0" w:color="auto"/>
          </w:divBdr>
          <w:divsChild>
            <w:div w:id="60905866">
              <w:marLeft w:val="0"/>
              <w:marRight w:val="0"/>
              <w:marTop w:val="0"/>
              <w:marBottom w:val="0"/>
              <w:divBdr>
                <w:top w:val="none" w:sz="0" w:space="0" w:color="auto"/>
                <w:left w:val="none" w:sz="0" w:space="0" w:color="auto"/>
                <w:bottom w:val="none" w:sz="0" w:space="0" w:color="auto"/>
                <w:right w:val="none" w:sz="0" w:space="0" w:color="auto"/>
              </w:divBdr>
            </w:div>
          </w:divsChild>
        </w:div>
        <w:div w:id="1079985331">
          <w:marLeft w:val="0"/>
          <w:marRight w:val="0"/>
          <w:marTop w:val="0"/>
          <w:marBottom w:val="0"/>
          <w:divBdr>
            <w:top w:val="none" w:sz="0" w:space="0" w:color="auto"/>
            <w:left w:val="none" w:sz="0" w:space="0" w:color="auto"/>
            <w:bottom w:val="none" w:sz="0" w:space="0" w:color="auto"/>
            <w:right w:val="none" w:sz="0" w:space="0" w:color="auto"/>
          </w:divBdr>
          <w:divsChild>
            <w:div w:id="1027752863">
              <w:marLeft w:val="0"/>
              <w:marRight w:val="0"/>
              <w:marTop w:val="0"/>
              <w:marBottom w:val="0"/>
              <w:divBdr>
                <w:top w:val="none" w:sz="0" w:space="0" w:color="auto"/>
                <w:left w:val="none" w:sz="0" w:space="0" w:color="auto"/>
                <w:bottom w:val="none" w:sz="0" w:space="0" w:color="auto"/>
                <w:right w:val="none" w:sz="0" w:space="0" w:color="auto"/>
              </w:divBdr>
            </w:div>
          </w:divsChild>
        </w:div>
        <w:div w:id="1002049199">
          <w:marLeft w:val="0"/>
          <w:marRight w:val="0"/>
          <w:marTop w:val="0"/>
          <w:marBottom w:val="0"/>
          <w:divBdr>
            <w:top w:val="none" w:sz="0" w:space="0" w:color="auto"/>
            <w:left w:val="none" w:sz="0" w:space="0" w:color="auto"/>
            <w:bottom w:val="none" w:sz="0" w:space="0" w:color="auto"/>
            <w:right w:val="none" w:sz="0" w:space="0" w:color="auto"/>
          </w:divBdr>
          <w:divsChild>
            <w:div w:id="1853063032">
              <w:marLeft w:val="0"/>
              <w:marRight w:val="0"/>
              <w:marTop w:val="0"/>
              <w:marBottom w:val="0"/>
              <w:divBdr>
                <w:top w:val="none" w:sz="0" w:space="0" w:color="auto"/>
                <w:left w:val="none" w:sz="0" w:space="0" w:color="auto"/>
                <w:bottom w:val="none" w:sz="0" w:space="0" w:color="auto"/>
                <w:right w:val="none" w:sz="0" w:space="0" w:color="auto"/>
              </w:divBdr>
            </w:div>
          </w:divsChild>
        </w:div>
        <w:div w:id="175122141">
          <w:marLeft w:val="0"/>
          <w:marRight w:val="0"/>
          <w:marTop w:val="0"/>
          <w:marBottom w:val="0"/>
          <w:divBdr>
            <w:top w:val="none" w:sz="0" w:space="0" w:color="auto"/>
            <w:left w:val="none" w:sz="0" w:space="0" w:color="auto"/>
            <w:bottom w:val="none" w:sz="0" w:space="0" w:color="auto"/>
            <w:right w:val="none" w:sz="0" w:space="0" w:color="auto"/>
          </w:divBdr>
          <w:divsChild>
            <w:div w:id="597296492">
              <w:marLeft w:val="0"/>
              <w:marRight w:val="0"/>
              <w:marTop w:val="0"/>
              <w:marBottom w:val="0"/>
              <w:divBdr>
                <w:top w:val="none" w:sz="0" w:space="0" w:color="auto"/>
                <w:left w:val="none" w:sz="0" w:space="0" w:color="auto"/>
                <w:bottom w:val="none" w:sz="0" w:space="0" w:color="auto"/>
                <w:right w:val="none" w:sz="0" w:space="0" w:color="auto"/>
              </w:divBdr>
            </w:div>
          </w:divsChild>
        </w:div>
        <w:div w:id="1559510731">
          <w:marLeft w:val="0"/>
          <w:marRight w:val="0"/>
          <w:marTop w:val="0"/>
          <w:marBottom w:val="0"/>
          <w:divBdr>
            <w:top w:val="none" w:sz="0" w:space="0" w:color="auto"/>
            <w:left w:val="none" w:sz="0" w:space="0" w:color="auto"/>
            <w:bottom w:val="none" w:sz="0" w:space="0" w:color="auto"/>
            <w:right w:val="none" w:sz="0" w:space="0" w:color="auto"/>
          </w:divBdr>
          <w:divsChild>
            <w:div w:id="2107114672">
              <w:marLeft w:val="0"/>
              <w:marRight w:val="0"/>
              <w:marTop w:val="0"/>
              <w:marBottom w:val="0"/>
              <w:divBdr>
                <w:top w:val="none" w:sz="0" w:space="0" w:color="auto"/>
                <w:left w:val="none" w:sz="0" w:space="0" w:color="auto"/>
                <w:bottom w:val="none" w:sz="0" w:space="0" w:color="auto"/>
                <w:right w:val="none" w:sz="0" w:space="0" w:color="auto"/>
              </w:divBdr>
            </w:div>
          </w:divsChild>
        </w:div>
        <w:div w:id="872377801">
          <w:marLeft w:val="0"/>
          <w:marRight w:val="0"/>
          <w:marTop w:val="0"/>
          <w:marBottom w:val="0"/>
          <w:divBdr>
            <w:top w:val="none" w:sz="0" w:space="0" w:color="auto"/>
            <w:left w:val="none" w:sz="0" w:space="0" w:color="auto"/>
            <w:bottom w:val="none" w:sz="0" w:space="0" w:color="auto"/>
            <w:right w:val="none" w:sz="0" w:space="0" w:color="auto"/>
          </w:divBdr>
          <w:divsChild>
            <w:div w:id="480002901">
              <w:marLeft w:val="0"/>
              <w:marRight w:val="0"/>
              <w:marTop w:val="0"/>
              <w:marBottom w:val="0"/>
              <w:divBdr>
                <w:top w:val="none" w:sz="0" w:space="0" w:color="auto"/>
                <w:left w:val="none" w:sz="0" w:space="0" w:color="auto"/>
                <w:bottom w:val="none" w:sz="0" w:space="0" w:color="auto"/>
                <w:right w:val="none" w:sz="0" w:space="0" w:color="auto"/>
              </w:divBdr>
            </w:div>
          </w:divsChild>
        </w:div>
        <w:div w:id="143401250">
          <w:marLeft w:val="0"/>
          <w:marRight w:val="0"/>
          <w:marTop w:val="0"/>
          <w:marBottom w:val="0"/>
          <w:divBdr>
            <w:top w:val="none" w:sz="0" w:space="0" w:color="auto"/>
            <w:left w:val="none" w:sz="0" w:space="0" w:color="auto"/>
            <w:bottom w:val="none" w:sz="0" w:space="0" w:color="auto"/>
            <w:right w:val="none" w:sz="0" w:space="0" w:color="auto"/>
          </w:divBdr>
          <w:divsChild>
            <w:div w:id="27167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88697">
      <w:bodyDiv w:val="1"/>
      <w:marLeft w:val="0"/>
      <w:marRight w:val="0"/>
      <w:marTop w:val="0"/>
      <w:marBottom w:val="0"/>
      <w:divBdr>
        <w:top w:val="none" w:sz="0" w:space="0" w:color="auto"/>
        <w:left w:val="none" w:sz="0" w:space="0" w:color="auto"/>
        <w:bottom w:val="none" w:sz="0" w:space="0" w:color="auto"/>
        <w:right w:val="none" w:sz="0" w:space="0" w:color="auto"/>
      </w:divBdr>
      <w:divsChild>
        <w:div w:id="410740124">
          <w:marLeft w:val="0"/>
          <w:marRight w:val="0"/>
          <w:marTop w:val="0"/>
          <w:marBottom w:val="0"/>
          <w:divBdr>
            <w:top w:val="none" w:sz="0" w:space="0" w:color="auto"/>
            <w:left w:val="none" w:sz="0" w:space="0" w:color="auto"/>
            <w:bottom w:val="none" w:sz="0" w:space="0" w:color="auto"/>
            <w:right w:val="none" w:sz="0" w:space="0" w:color="auto"/>
          </w:divBdr>
          <w:divsChild>
            <w:div w:id="72479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32431">
      <w:bodyDiv w:val="1"/>
      <w:marLeft w:val="0"/>
      <w:marRight w:val="0"/>
      <w:marTop w:val="0"/>
      <w:marBottom w:val="0"/>
      <w:divBdr>
        <w:top w:val="none" w:sz="0" w:space="0" w:color="auto"/>
        <w:left w:val="none" w:sz="0" w:space="0" w:color="auto"/>
        <w:bottom w:val="none" w:sz="0" w:space="0" w:color="auto"/>
        <w:right w:val="none" w:sz="0" w:space="0" w:color="auto"/>
      </w:divBdr>
      <w:divsChild>
        <w:div w:id="784155985">
          <w:marLeft w:val="0"/>
          <w:marRight w:val="0"/>
          <w:marTop w:val="0"/>
          <w:marBottom w:val="0"/>
          <w:divBdr>
            <w:top w:val="none" w:sz="0" w:space="0" w:color="auto"/>
            <w:left w:val="none" w:sz="0" w:space="0" w:color="auto"/>
            <w:bottom w:val="none" w:sz="0" w:space="0" w:color="auto"/>
            <w:right w:val="none" w:sz="0" w:space="0" w:color="auto"/>
          </w:divBdr>
          <w:divsChild>
            <w:div w:id="1539506407">
              <w:marLeft w:val="0"/>
              <w:marRight w:val="0"/>
              <w:marTop w:val="0"/>
              <w:marBottom w:val="0"/>
              <w:divBdr>
                <w:top w:val="none" w:sz="0" w:space="0" w:color="auto"/>
                <w:left w:val="none" w:sz="0" w:space="0" w:color="auto"/>
                <w:bottom w:val="none" w:sz="0" w:space="0" w:color="auto"/>
                <w:right w:val="none" w:sz="0" w:space="0" w:color="auto"/>
              </w:divBdr>
            </w:div>
          </w:divsChild>
        </w:div>
        <w:div w:id="1912812013">
          <w:marLeft w:val="0"/>
          <w:marRight w:val="0"/>
          <w:marTop w:val="0"/>
          <w:marBottom w:val="0"/>
          <w:divBdr>
            <w:top w:val="none" w:sz="0" w:space="0" w:color="auto"/>
            <w:left w:val="none" w:sz="0" w:space="0" w:color="auto"/>
            <w:bottom w:val="none" w:sz="0" w:space="0" w:color="auto"/>
            <w:right w:val="none" w:sz="0" w:space="0" w:color="auto"/>
          </w:divBdr>
          <w:divsChild>
            <w:div w:id="480464651">
              <w:marLeft w:val="0"/>
              <w:marRight w:val="0"/>
              <w:marTop w:val="0"/>
              <w:marBottom w:val="0"/>
              <w:divBdr>
                <w:top w:val="none" w:sz="0" w:space="0" w:color="auto"/>
                <w:left w:val="none" w:sz="0" w:space="0" w:color="auto"/>
                <w:bottom w:val="none" w:sz="0" w:space="0" w:color="auto"/>
                <w:right w:val="none" w:sz="0" w:space="0" w:color="auto"/>
              </w:divBdr>
            </w:div>
          </w:divsChild>
        </w:div>
        <w:div w:id="1809279255">
          <w:marLeft w:val="0"/>
          <w:marRight w:val="0"/>
          <w:marTop w:val="0"/>
          <w:marBottom w:val="0"/>
          <w:divBdr>
            <w:top w:val="none" w:sz="0" w:space="0" w:color="auto"/>
            <w:left w:val="none" w:sz="0" w:space="0" w:color="auto"/>
            <w:bottom w:val="none" w:sz="0" w:space="0" w:color="auto"/>
            <w:right w:val="none" w:sz="0" w:space="0" w:color="auto"/>
          </w:divBdr>
          <w:divsChild>
            <w:div w:id="214506200">
              <w:marLeft w:val="0"/>
              <w:marRight w:val="0"/>
              <w:marTop w:val="0"/>
              <w:marBottom w:val="0"/>
              <w:divBdr>
                <w:top w:val="none" w:sz="0" w:space="0" w:color="auto"/>
                <w:left w:val="none" w:sz="0" w:space="0" w:color="auto"/>
                <w:bottom w:val="none" w:sz="0" w:space="0" w:color="auto"/>
                <w:right w:val="none" w:sz="0" w:space="0" w:color="auto"/>
              </w:divBdr>
            </w:div>
          </w:divsChild>
        </w:div>
        <w:div w:id="85077058">
          <w:marLeft w:val="0"/>
          <w:marRight w:val="0"/>
          <w:marTop w:val="0"/>
          <w:marBottom w:val="0"/>
          <w:divBdr>
            <w:top w:val="none" w:sz="0" w:space="0" w:color="auto"/>
            <w:left w:val="none" w:sz="0" w:space="0" w:color="auto"/>
            <w:bottom w:val="none" w:sz="0" w:space="0" w:color="auto"/>
            <w:right w:val="none" w:sz="0" w:space="0" w:color="auto"/>
          </w:divBdr>
          <w:divsChild>
            <w:div w:id="614872508">
              <w:marLeft w:val="0"/>
              <w:marRight w:val="0"/>
              <w:marTop w:val="0"/>
              <w:marBottom w:val="0"/>
              <w:divBdr>
                <w:top w:val="none" w:sz="0" w:space="0" w:color="auto"/>
                <w:left w:val="none" w:sz="0" w:space="0" w:color="auto"/>
                <w:bottom w:val="none" w:sz="0" w:space="0" w:color="auto"/>
                <w:right w:val="none" w:sz="0" w:space="0" w:color="auto"/>
              </w:divBdr>
            </w:div>
          </w:divsChild>
        </w:div>
        <w:div w:id="1984433326">
          <w:marLeft w:val="0"/>
          <w:marRight w:val="0"/>
          <w:marTop w:val="0"/>
          <w:marBottom w:val="0"/>
          <w:divBdr>
            <w:top w:val="none" w:sz="0" w:space="0" w:color="auto"/>
            <w:left w:val="none" w:sz="0" w:space="0" w:color="auto"/>
            <w:bottom w:val="none" w:sz="0" w:space="0" w:color="auto"/>
            <w:right w:val="none" w:sz="0" w:space="0" w:color="auto"/>
          </w:divBdr>
          <w:divsChild>
            <w:div w:id="1769304926">
              <w:marLeft w:val="0"/>
              <w:marRight w:val="0"/>
              <w:marTop w:val="0"/>
              <w:marBottom w:val="0"/>
              <w:divBdr>
                <w:top w:val="none" w:sz="0" w:space="0" w:color="auto"/>
                <w:left w:val="none" w:sz="0" w:space="0" w:color="auto"/>
                <w:bottom w:val="none" w:sz="0" w:space="0" w:color="auto"/>
                <w:right w:val="none" w:sz="0" w:space="0" w:color="auto"/>
              </w:divBdr>
            </w:div>
          </w:divsChild>
        </w:div>
        <w:div w:id="2040230189">
          <w:marLeft w:val="0"/>
          <w:marRight w:val="0"/>
          <w:marTop w:val="0"/>
          <w:marBottom w:val="0"/>
          <w:divBdr>
            <w:top w:val="none" w:sz="0" w:space="0" w:color="auto"/>
            <w:left w:val="none" w:sz="0" w:space="0" w:color="auto"/>
            <w:bottom w:val="none" w:sz="0" w:space="0" w:color="auto"/>
            <w:right w:val="none" w:sz="0" w:space="0" w:color="auto"/>
          </w:divBdr>
          <w:divsChild>
            <w:div w:id="1053579266">
              <w:marLeft w:val="0"/>
              <w:marRight w:val="0"/>
              <w:marTop w:val="0"/>
              <w:marBottom w:val="0"/>
              <w:divBdr>
                <w:top w:val="none" w:sz="0" w:space="0" w:color="auto"/>
                <w:left w:val="none" w:sz="0" w:space="0" w:color="auto"/>
                <w:bottom w:val="none" w:sz="0" w:space="0" w:color="auto"/>
                <w:right w:val="none" w:sz="0" w:space="0" w:color="auto"/>
              </w:divBdr>
            </w:div>
          </w:divsChild>
        </w:div>
        <w:div w:id="283390397">
          <w:marLeft w:val="0"/>
          <w:marRight w:val="0"/>
          <w:marTop w:val="0"/>
          <w:marBottom w:val="0"/>
          <w:divBdr>
            <w:top w:val="none" w:sz="0" w:space="0" w:color="auto"/>
            <w:left w:val="none" w:sz="0" w:space="0" w:color="auto"/>
            <w:bottom w:val="none" w:sz="0" w:space="0" w:color="auto"/>
            <w:right w:val="none" w:sz="0" w:space="0" w:color="auto"/>
          </w:divBdr>
          <w:divsChild>
            <w:div w:id="1911840234">
              <w:marLeft w:val="0"/>
              <w:marRight w:val="0"/>
              <w:marTop w:val="0"/>
              <w:marBottom w:val="0"/>
              <w:divBdr>
                <w:top w:val="none" w:sz="0" w:space="0" w:color="auto"/>
                <w:left w:val="none" w:sz="0" w:space="0" w:color="auto"/>
                <w:bottom w:val="none" w:sz="0" w:space="0" w:color="auto"/>
                <w:right w:val="none" w:sz="0" w:space="0" w:color="auto"/>
              </w:divBdr>
            </w:div>
          </w:divsChild>
        </w:div>
        <w:div w:id="556279693">
          <w:marLeft w:val="0"/>
          <w:marRight w:val="0"/>
          <w:marTop w:val="0"/>
          <w:marBottom w:val="0"/>
          <w:divBdr>
            <w:top w:val="none" w:sz="0" w:space="0" w:color="auto"/>
            <w:left w:val="none" w:sz="0" w:space="0" w:color="auto"/>
            <w:bottom w:val="none" w:sz="0" w:space="0" w:color="auto"/>
            <w:right w:val="none" w:sz="0" w:space="0" w:color="auto"/>
          </w:divBdr>
          <w:divsChild>
            <w:div w:id="1929540003">
              <w:marLeft w:val="0"/>
              <w:marRight w:val="0"/>
              <w:marTop w:val="0"/>
              <w:marBottom w:val="0"/>
              <w:divBdr>
                <w:top w:val="none" w:sz="0" w:space="0" w:color="auto"/>
                <w:left w:val="none" w:sz="0" w:space="0" w:color="auto"/>
                <w:bottom w:val="none" w:sz="0" w:space="0" w:color="auto"/>
                <w:right w:val="none" w:sz="0" w:space="0" w:color="auto"/>
              </w:divBdr>
            </w:div>
          </w:divsChild>
        </w:div>
        <w:div w:id="753477514">
          <w:marLeft w:val="0"/>
          <w:marRight w:val="0"/>
          <w:marTop w:val="0"/>
          <w:marBottom w:val="0"/>
          <w:divBdr>
            <w:top w:val="none" w:sz="0" w:space="0" w:color="auto"/>
            <w:left w:val="none" w:sz="0" w:space="0" w:color="auto"/>
            <w:bottom w:val="none" w:sz="0" w:space="0" w:color="auto"/>
            <w:right w:val="none" w:sz="0" w:space="0" w:color="auto"/>
          </w:divBdr>
          <w:divsChild>
            <w:div w:id="1786734453">
              <w:marLeft w:val="0"/>
              <w:marRight w:val="0"/>
              <w:marTop w:val="0"/>
              <w:marBottom w:val="0"/>
              <w:divBdr>
                <w:top w:val="none" w:sz="0" w:space="0" w:color="auto"/>
                <w:left w:val="none" w:sz="0" w:space="0" w:color="auto"/>
                <w:bottom w:val="none" w:sz="0" w:space="0" w:color="auto"/>
                <w:right w:val="none" w:sz="0" w:space="0" w:color="auto"/>
              </w:divBdr>
            </w:div>
          </w:divsChild>
        </w:div>
        <w:div w:id="691802260">
          <w:marLeft w:val="0"/>
          <w:marRight w:val="0"/>
          <w:marTop w:val="0"/>
          <w:marBottom w:val="0"/>
          <w:divBdr>
            <w:top w:val="none" w:sz="0" w:space="0" w:color="auto"/>
            <w:left w:val="none" w:sz="0" w:space="0" w:color="auto"/>
            <w:bottom w:val="none" w:sz="0" w:space="0" w:color="auto"/>
            <w:right w:val="none" w:sz="0" w:space="0" w:color="auto"/>
          </w:divBdr>
          <w:divsChild>
            <w:div w:id="797721476">
              <w:marLeft w:val="0"/>
              <w:marRight w:val="0"/>
              <w:marTop w:val="0"/>
              <w:marBottom w:val="0"/>
              <w:divBdr>
                <w:top w:val="none" w:sz="0" w:space="0" w:color="auto"/>
                <w:left w:val="none" w:sz="0" w:space="0" w:color="auto"/>
                <w:bottom w:val="none" w:sz="0" w:space="0" w:color="auto"/>
                <w:right w:val="none" w:sz="0" w:space="0" w:color="auto"/>
              </w:divBdr>
            </w:div>
          </w:divsChild>
        </w:div>
        <w:div w:id="1896116081">
          <w:marLeft w:val="0"/>
          <w:marRight w:val="0"/>
          <w:marTop w:val="0"/>
          <w:marBottom w:val="0"/>
          <w:divBdr>
            <w:top w:val="none" w:sz="0" w:space="0" w:color="auto"/>
            <w:left w:val="none" w:sz="0" w:space="0" w:color="auto"/>
            <w:bottom w:val="none" w:sz="0" w:space="0" w:color="auto"/>
            <w:right w:val="none" w:sz="0" w:space="0" w:color="auto"/>
          </w:divBdr>
          <w:divsChild>
            <w:div w:id="1241450406">
              <w:marLeft w:val="0"/>
              <w:marRight w:val="0"/>
              <w:marTop w:val="0"/>
              <w:marBottom w:val="0"/>
              <w:divBdr>
                <w:top w:val="none" w:sz="0" w:space="0" w:color="auto"/>
                <w:left w:val="none" w:sz="0" w:space="0" w:color="auto"/>
                <w:bottom w:val="none" w:sz="0" w:space="0" w:color="auto"/>
                <w:right w:val="none" w:sz="0" w:space="0" w:color="auto"/>
              </w:divBdr>
            </w:div>
          </w:divsChild>
        </w:div>
        <w:div w:id="1048190149">
          <w:marLeft w:val="0"/>
          <w:marRight w:val="0"/>
          <w:marTop w:val="0"/>
          <w:marBottom w:val="0"/>
          <w:divBdr>
            <w:top w:val="none" w:sz="0" w:space="0" w:color="auto"/>
            <w:left w:val="none" w:sz="0" w:space="0" w:color="auto"/>
            <w:bottom w:val="none" w:sz="0" w:space="0" w:color="auto"/>
            <w:right w:val="none" w:sz="0" w:space="0" w:color="auto"/>
          </w:divBdr>
          <w:divsChild>
            <w:div w:id="1262758933">
              <w:marLeft w:val="0"/>
              <w:marRight w:val="0"/>
              <w:marTop w:val="0"/>
              <w:marBottom w:val="0"/>
              <w:divBdr>
                <w:top w:val="none" w:sz="0" w:space="0" w:color="auto"/>
                <w:left w:val="none" w:sz="0" w:space="0" w:color="auto"/>
                <w:bottom w:val="none" w:sz="0" w:space="0" w:color="auto"/>
                <w:right w:val="none" w:sz="0" w:space="0" w:color="auto"/>
              </w:divBdr>
            </w:div>
          </w:divsChild>
        </w:div>
        <w:div w:id="1547794850">
          <w:marLeft w:val="0"/>
          <w:marRight w:val="0"/>
          <w:marTop w:val="0"/>
          <w:marBottom w:val="0"/>
          <w:divBdr>
            <w:top w:val="none" w:sz="0" w:space="0" w:color="auto"/>
            <w:left w:val="none" w:sz="0" w:space="0" w:color="auto"/>
            <w:bottom w:val="none" w:sz="0" w:space="0" w:color="auto"/>
            <w:right w:val="none" w:sz="0" w:space="0" w:color="auto"/>
          </w:divBdr>
          <w:divsChild>
            <w:div w:id="140466031">
              <w:marLeft w:val="0"/>
              <w:marRight w:val="0"/>
              <w:marTop w:val="0"/>
              <w:marBottom w:val="0"/>
              <w:divBdr>
                <w:top w:val="none" w:sz="0" w:space="0" w:color="auto"/>
                <w:left w:val="none" w:sz="0" w:space="0" w:color="auto"/>
                <w:bottom w:val="none" w:sz="0" w:space="0" w:color="auto"/>
                <w:right w:val="none" w:sz="0" w:space="0" w:color="auto"/>
              </w:divBdr>
            </w:div>
          </w:divsChild>
        </w:div>
        <w:div w:id="593325667">
          <w:marLeft w:val="0"/>
          <w:marRight w:val="0"/>
          <w:marTop w:val="0"/>
          <w:marBottom w:val="0"/>
          <w:divBdr>
            <w:top w:val="none" w:sz="0" w:space="0" w:color="auto"/>
            <w:left w:val="none" w:sz="0" w:space="0" w:color="auto"/>
            <w:bottom w:val="none" w:sz="0" w:space="0" w:color="auto"/>
            <w:right w:val="none" w:sz="0" w:space="0" w:color="auto"/>
          </w:divBdr>
          <w:divsChild>
            <w:div w:id="60443641">
              <w:marLeft w:val="0"/>
              <w:marRight w:val="0"/>
              <w:marTop w:val="0"/>
              <w:marBottom w:val="0"/>
              <w:divBdr>
                <w:top w:val="none" w:sz="0" w:space="0" w:color="auto"/>
                <w:left w:val="none" w:sz="0" w:space="0" w:color="auto"/>
                <w:bottom w:val="none" w:sz="0" w:space="0" w:color="auto"/>
                <w:right w:val="none" w:sz="0" w:space="0" w:color="auto"/>
              </w:divBdr>
            </w:div>
          </w:divsChild>
        </w:div>
        <w:div w:id="1367097354">
          <w:marLeft w:val="0"/>
          <w:marRight w:val="0"/>
          <w:marTop w:val="0"/>
          <w:marBottom w:val="0"/>
          <w:divBdr>
            <w:top w:val="none" w:sz="0" w:space="0" w:color="auto"/>
            <w:left w:val="none" w:sz="0" w:space="0" w:color="auto"/>
            <w:bottom w:val="none" w:sz="0" w:space="0" w:color="auto"/>
            <w:right w:val="none" w:sz="0" w:space="0" w:color="auto"/>
          </w:divBdr>
          <w:divsChild>
            <w:div w:id="802582161">
              <w:marLeft w:val="0"/>
              <w:marRight w:val="0"/>
              <w:marTop w:val="0"/>
              <w:marBottom w:val="0"/>
              <w:divBdr>
                <w:top w:val="none" w:sz="0" w:space="0" w:color="auto"/>
                <w:left w:val="none" w:sz="0" w:space="0" w:color="auto"/>
                <w:bottom w:val="none" w:sz="0" w:space="0" w:color="auto"/>
                <w:right w:val="none" w:sz="0" w:space="0" w:color="auto"/>
              </w:divBdr>
            </w:div>
          </w:divsChild>
        </w:div>
        <w:div w:id="1097753967">
          <w:marLeft w:val="0"/>
          <w:marRight w:val="0"/>
          <w:marTop w:val="0"/>
          <w:marBottom w:val="0"/>
          <w:divBdr>
            <w:top w:val="none" w:sz="0" w:space="0" w:color="auto"/>
            <w:left w:val="none" w:sz="0" w:space="0" w:color="auto"/>
            <w:bottom w:val="none" w:sz="0" w:space="0" w:color="auto"/>
            <w:right w:val="none" w:sz="0" w:space="0" w:color="auto"/>
          </w:divBdr>
          <w:divsChild>
            <w:div w:id="1577592700">
              <w:marLeft w:val="0"/>
              <w:marRight w:val="0"/>
              <w:marTop w:val="0"/>
              <w:marBottom w:val="0"/>
              <w:divBdr>
                <w:top w:val="none" w:sz="0" w:space="0" w:color="auto"/>
                <w:left w:val="none" w:sz="0" w:space="0" w:color="auto"/>
                <w:bottom w:val="none" w:sz="0" w:space="0" w:color="auto"/>
                <w:right w:val="none" w:sz="0" w:space="0" w:color="auto"/>
              </w:divBdr>
            </w:div>
          </w:divsChild>
        </w:div>
        <w:div w:id="2106530693">
          <w:marLeft w:val="0"/>
          <w:marRight w:val="0"/>
          <w:marTop w:val="0"/>
          <w:marBottom w:val="0"/>
          <w:divBdr>
            <w:top w:val="none" w:sz="0" w:space="0" w:color="auto"/>
            <w:left w:val="none" w:sz="0" w:space="0" w:color="auto"/>
            <w:bottom w:val="none" w:sz="0" w:space="0" w:color="auto"/>
            <w:right w:val="none" w:sz="0" w:space="0" w:color="auto"/>
          </w:divBdr>
          <w:divsChild>
            <w:div w:id="209099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11336">
      <w:bodyDiv w:val="1"/>
      <w:marLeft w:val="0"/>
      <w:marRight w:val="0"/>
      <w:marTop w:val="0"/>
      <w:marBottom w:val="0"/>
      <w:divBdr>
        <w:top w:val="none" w:sz="0" w:space="0" w:color="auto"/>
        <w:left w:val="none" w:sz="0" w:space="0" w:color="auto"/>
        <w:bottom w:val="none" w:sz="0" w:space="0" w:color="auto"/>
        <w:right w:val="none" w:sz="0" w:space="0" w:color="auto"/>
      </w:divBdr>
    </w:div>
    <w:div w:id="1102726680">
      <w:bodyDiv w:val="1"/>
      <w:marLeft w:val="0"/>
      <w:marRight w:val="0"/>
      <w:marTop w:val="0"/>
      <w:marBottom w:val="0"/>
      <w:divBdr>
        <w:top w:val="none" w:sz="0" w:space="0" w:color="auto"/>
        <w:left w:val="none" w:sz="0" w:space="0" w:color="auto"/>
        <w:bottom w:val="none" w:sz="0" w:space="0" w:color="auto"/>
        <w:right w:val="none" w:sz="0" w:space="0" w:color="auto"/>
      </w:divBdr>
    </w:div>
    <w:div w:id="1126268153">
      <w:bodyDiv w:val="1"/>
      <w:marLeft w:val="0"/>
      <w:marRight w:val="0"/>
      <w:marTop w:val="0"/>
      <w:marBottom w:val="0"/>
      <w:divBdr>
        <w:top w:val="none" w:sz="0" w:space="0" w:color="auto"/>
        <w:left w:val="none" w:sz="0" w:space="0" w:color="auto"/>
        <w:bottom w:val="none" w:sz="0" w:space="0" w:color="auto"/>
        <w:right w:val="none" w:sz="0" w:space="0" w:color="auto"/>
      </w:divBdr>
      <w:divsChild>
        <w:div w:id="1286350454">
          <w:marLeft w:val="0"/>
          <w:marRight w:val="0"/>
          <w:marTop w:val="0"/>
          <w:marBottom w:val="0"/>
          <w:divBdr>
            <w:top w:val="none" w:sz="0" w:space="0" w:color="auto"/>
            <w:left w:val="none" w:sz="0" w:space="0" w:color="auto"/>
            <w:bottom w:val="none" w:sz="0" w:space="0" w:color="auto"/>
            <w:right w:val="none" w:sz="0" w:space="0" w:color="auto"/>
          </w:divBdr>
          <w:divsChild>
            <w:div w:id="593172997">
              <w:marLeft w:val="0"/>
              <w:marRight w:val="0"/>
              <w:marTop w:val="0"/>
              <w:marBottom w:val="0"/>
              <w:divBdr>
                <w:top w:val="none" w:sz="0" w:space="0" w:color="auto"/>
                <w:left w:val="none" w:sz="0" w:space="0" w:color="auto"/>
                <w:bottom w:val="none" w:sz="0" w:space="0" w:color="auto"/>
                <w:right w:val="none" w:sz="0" w:space="0" w:color="auto"/>
              </w:divBdr>
            </w:div>
          </w:divsChild>
        </w:div>
        <w:div w:id="1421944605">
          <w:marLeft w:val="0"/>
          <w:marRight w:val="0"/>
          <w:marTop w:val="0"/>
          <w:marBottom w:val="0"/>
          <w:divBdr>
            <w:top w:val="none" w:sz="0" w:space="0" w:color="auto"/>
            <w:left w:val="none" w:sz="0" w:space="0" w:color="auto"/>
            <w:bottom w:val="none" w:sz="0" w:space="0" w:color="auto"/>
            <w:right w:val="none" w:sz="0" w:space="0" w:color="auto"/>
          </w:divBdr>
          <w:divsChild>
            <w:div w:id="757864905">
              <w:marLeft w:val="0"/>
              <w:marRight w:val="0"/>
              <w:marTop w:val="0"/>
              <w:marBottom w:val="0"/>
              <w:divBdr>
                <w:top w:val="none" w:sz="0" w:space="0" w:color="auto"/>
                <w:left w:val="none" w:sz="0" w:space="0" w:color="auto"/>
                <w:bottom w:val="none" w:sz="0" w:space="0" w:color="auto"/>
                <w:right w:val="none" w:sz="0" w:space="0" w:color="auto"/>
              </w:divBdr>
            </w:div>
          </w:divsChild>
        </w:div>
        <w:div w:id="2105227251">
          <w:marLeft w:val="0"/>
          <w:marRight w:val="0"/>
          <w:marTop w:val="0"/>
          <w:marBottom w:val="0"/>
          <w:divBdr>
            <w:top w:val="none" w:sz="0" w:space="0" w:color="auto"/>
            <w:left w:val="none" w:sz="0" w:space="0" w:color="auto"/>
            <w:bottom w:val="none" w:sz="0" w:space="0" w:color="auto"/>
            <w:right w:val="none" w:sz="0" w:space="0" w:color="auto"/>
          </w:divBdr>
          <w:divsChild>
            <w:div w:id="2087068554">
              <w:marLeft w:val="0"/>
              <w:marRight w:val="0"/>
              <w:marTop w:val="0"/>
              <w:marBottom w:val="0"/>
              <w:divBdr>
                <w:top w:val="none" w:sz="0" w:space="0" w:color="auto"/>
                <w:left w:val="none" w:sz="0" w:space="0" w:color="auto"/>
                <w:bottom w:val="none" w:sz="0" w:space="0" w:color="auto"/>
                <w:right w:val="none" w:sz="0" w:space="0" w:color="auto"/>
              </w:divBdr>
            </w:div>
          </w:divsChild>
        </w:div>
        <w:div w:id="591936256">
          <w:marLeft w:val="0"/>
          <w:marRight w:val="0"/>
          <w:marTop w:val="0"/>
          <w:marBottom w:val="0"/>
          <w:divBdr>
            <w:top w:val="none" w:sz="0" w:space="0" w:color="auto"/>
            <w:left w:val="none" w:sz="0" w:space="0" w:color="auto"/>
            <w:bottom w:val="none" w:sz="0" w:space="0" w:color="auto"/>
            <w:right w:val="none" w:sz="0" w:space="0" w:color="auto"/>
          </w:divBdr>
          <w:divsChild>
            <w:div w:id="2116168257">
              <w:marLeft w:val="0"/>
              <w:marRight w:val="0"/>
              <w:marTop w:val="0"/>
              <w:marBottom w:val="0"/>
              <w:divBdr>
                <w:top w:val="none" w:sz="0" w:space="0" w:color="auto"/>
                <w:left w:val="none" w:sz="0" w:space="0" w:color="auto"/>
                <w:bottom w:val="none" w:sz="0" w:space="0" w:color="auto"/>
                <w:right w:val="none" w:sz="0" w:space="0" w:color="auto"/>
              </w:divBdr>
            </w:div>
          </w:divsChild>
        </w:div>
        <w:div w:id="1217624918">
          <w:marLeft w:val="0"/>
          <w:marRight w:val="0"/>
          <w:marTop w:val="0"/>
          <w:marBottom w:val="0"/>
          <w:divBdr>
            <w:top w:val="none" w:sz="0" w:space="0" w:color="auto"/>
            <w:left w:val="none" w:sz="0" w:space="0" w:color="auto"/>
            <w:bottom w:val="none" w:sz="0" w:space="0" w:color="auto"/>
            <w:right w:val="none" w:sz="0" w:space="0" w:color="auto"/>
          </w:divBdr>
          <w:divsChild>
            <w:div w:id="150019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90519">
      <w:bodyDiv w:val="1"/>
      <w:marLeft w:val="0"/>
      <w:marRight w:val="0"/>
      <w:marTop w:val="0"/>
      <w:marBottom w:val="0"/>
      <w:divBdr>
        <w:top w:val="none" w:sz="0" w:space="0" w:color="auto"/>
        <w:left w:val="none" w:sz="0" w:space="0" w:color="auto"/>
        <w:bottom w:val="none" w:sz="0" w:space="0" w:color="auto"/>
        <w:right w:val="none" w:sz="0" w:space="0" w:color="auto"/>
      </w:divBdr>
      <w:divsChild>
        <w:div w:id="628366864">
          <w:marLeft w:val="0"/>
          <w:marRight w:val="0"/>
          <w:marTop w:val="0"/>
          <w:marBottom w:val="0"/>
          <w:divBdr>
            <w:top w:val="none" w:sz="0" w:space="0" w:color="auto"/>
            <w:left w:val="none" w:sz="0" w:space="0" w:color="auto"/>
            <w:bottom w:val="none" w:sz="0" w:space="0" w:color="auto"/>
            <w:right w:val="none" w:sz="0" w:space="0" w:color="auto"/>
          </w:divBdr>
          <w:divsChild>
            <w:div w:id="954871225">
              <w:marLeft w:val="0"/>
              <w:marRight w:val="0"/>
              <w:marTop w:val="0"/>
              <w:marBottom w:val="0"/>
              <w:divBdr>
                <w:top w:val="none" w:sz="0" w:space="0" w:color="auto"/>
                <w:left w:val="none" w:sz="0" w:space="0" w:color="auto"/>
                <w:bottom w:val="none" w:sz="0" w:space="0" w:color="auto"/>
                <w:right w:val="none" w:sz="0" w:space="0" w:color="auto"/>
              </w:divBdr>
            </w:div>
          </w:divsChild>
        </w:div>
        <w:div w:id="1527794215">
          <w:marLeft w:val="0"/>
          <w:marRight w:val="0"/>
          <w:marTop w:val="0"/>
          <w:marBottom w:val="0"/>
          <w:divBdr>
            <w:top w:val="none" w:sz="0" w:space="0" w:color="auto"/>
            <w:left w:val="none" w:sz="0" w:space="0" w:color="auto"/>
            <w:bottom w:val="none" w:sz="0" w:space="0" w:color="auto"/>
            <w:right w:val="none" w:sz="0" w:space="0" w:color="auto"/>
          </w:divBdr>
          <w:divsChild>
            <w:div w:id="1841892048">
              <w:marLeft w:val="0"/>
              <w:marRight w:val="0"/>
              <w:marTop w:val="0"/>
              <w:marBottom w:val="0"/>
              <w:divBdr>
                <w:top w:val="none" w:sz="0" w:space="0" w:color="auto"/>
                <w:left w:val="none" w:sz="0" w:space="0" w:color="auto"/>
                <w:bottom w:val="none" w:sz="0" w:space="0" w:color="auto"/>
                <w:right w:val="none" w:sz="0" w:space="0" w:color="auto"/>
              </w:divBdr>
            </w:div>
          </w:divsChild>
        </w:div>
        <w:div w:id="1113477955">
          <w:marLeft w:val="0"/>
          <w:marRight w:val="0"/>
          <w:marTop w:val="0"/>
          <w:marBottom w:val="0"/>
          <w:divBdr>
            <w:top w:val="none" w:sz="0" w:space="0" w:color="auto"/>
            <w:left w:val="none" w:sz="0" w:space="0" w:color="auto"/>
            <w:bottom w:val="none" w:sz="0" w:space="0" w:color="auto"/>
            <w:right w:val="none" w:sz="0" w:space="0" w:color="auto"/>
          </w:divBdr>
          <w:divsChild>
            <w:div w:id="1918979936">
              <w:marLeft w:val="0"/>
              <w:marRight w:val="0"/>
              <w:marTop w:val="0"/>
              <w:marBottom w:val="0"/>
              <w:divBdr>
                <w:top w:val="none" w:sz="0" w:space="0" w:color="auto"/>
                <w:left w:val="none" w:sz="0" w:space="0" w:color="auto"/>
                <w:bottom w:val="none" w:sz="0" w:space="0" w:color="auto"/>
                <w:right w:val="none" w:sz="0" w:space="0" w:color="auto"/>
              </w:divBdr>
            </w:div>
          </w:divsChild>
        </w:div>
        <w:div w:id="168713595">
          <w:marLeft w:val="0"/>
          <w:marRight w:val="0"/>
          <w:marTop w:val="0"/>
          <w:marBottom w:val="0"/>
          <w:divBdr>
            <w:top w:val="none" w:sz="0" w:space="0" w:color="auto"/>
            <w:left w:val="none" w:sz="0" w:space="0" w:color="auto"/>
            <w:bottom w:val="none" w:sz="0" w:space="0" w:color="auto"/>
            <w:right w:val="none" w:sz="0" w:space="0" w:color="auto"/>
          </w:divBdr>
          <w:divsChild>
            <w:div w:id="1301880637">
              <w:marLeft w:val="0"/>
              <w:marRight w:val="0"/>
              <w:marTop w:val="0"/>
              <w:marBottom w:val="0"/>
              <w:divBdr>
                <w:top w:val="none" w:sz="0" w:space="0" w:color="auto"/>
                <w:left w:val="none" w:sz="0" w:space="0" w:color="auto"/>
                <w:bottom w:val="none" w:sz="0" w:space="0" w:color="auto"/>
                <w:right w:val="none" w:sz="0" w:space="0" w:color="auto"/>
              </w:divBdr>
            </w:div>
          </w:divsChild>
        </w:div>
        <w:div w:id="728382440">
          <w:marLeft w:val="0"/>
          <w:marRight w:val="0"/>
          <w:marTop w:val="0"/>
          <w:marBottom w:val="0"/>
          <w:divBdr>
            <w:top w:val="none" w:sz="0" w:space="0" w:color="auto"/>
            <w:left w:val="none" w:sz="0" w:space="0" w:color="auto"/>
            <w:bottom w:val="none" w:sz="0" w:space="0" w:color="auto"/>
            <w:right w:val="none" w:sz="0" w:space="0" w:color="auto"/>
          </w:divBdr>
          <w:divsChild>
            <w:div w:id="165944556">
              <w:marLeft w:val="0"/>
              <w:marRight w:val="0"/>
              <w:marTop w:val="0"/>
              <w:marBottom w:val="0"/>
              <w:divBdr>
                <w:top w:val="none" w:sz="0" w:space="0" w:color="auto"/>
                <w:left w:val="none" w:sz="0" w:space="0" w:color="auto"/>
                <w:bottom w:val="none" w:sz="0" w:space="0" w:color="auto"/>
                <w:right w:val="none" w:sz="0" w:space="0" w:color="auto"/>
              </w:divBdr>
            </w:div>
          </w:divsChild>
        </w:div>
        <w:div w:id="1428847479">
          <w:marLeft w:val="0"/>
          <w:marRight w:val="0"/>
          <w:marTop w:val="0"/>
          <w:marBottom w:val="0"/>
          <w:divBdr>
            <w:top w:val="none" w:sz="0" w:space="0" w:color="auto"/>
            <w:left w:val="none" w:sz="0" w:space="0" w:color="auto"/>
            <w:bottom w:val="none" w:sz="0" w:space="0" w:color="auto"/>
            <w:right w:val="none" w:sz="0" w:space="0" w:color="auto"/>
          </w:divBdr>
          <w:divsChild>
            <w:div w:id="899900115">
              <w:marLeft w:val="0"/>
              <w:marRight w:val="0"/>
              <w:marTop w:val="0"/>
              <w:marBottom w:val="0"/>
              <w:divBdr>
                <w:top w:val="none" w:sz="0" w:space="0" w:color="auto"/>
                <w:left w:val="none" w:sz="0" w:space="0" w:color="auto"/>
                <w:bottom w:val="none" w:sz="0" w:space="0" w:color="auto"/>
                <w:right w:val="none" w:sz="0" w:space="0" w:color="auto"/>
              </w:divBdr>
            </w:div>
          </w:divsChild>
        </w:div>
        <w:div w:id="1835797389">
          <w:marLeft w:val="0"/>
          <w:marRight w:val="0"/>
          <w:marTop w:val="0"/>
          <w:marBottom w:val="0"/>
          <w:divBdr>
            <w:top w:val="none" w:sz="0" w:space="0" w:color="auto"/>
            <w:left w:val="none" w:sz="0" w:space="0" w:color="auto"/>
            <w:bottom w:val="none" w:sz="0" w:space="0" w:color="auto"/>
            <w:right w:val="none" w:sz="0" w:space="0" w:color="auto"/>
          </w:divBdr>
          <w:divsChild>
            <w:div w:id="37780008">
              <w:marLeft w:val="0"/>
              <w:marRight w:val="0"/>
              <w:marTop w:val="0"/>
              <w:marBottom w:val="0"/>
              <w:divBdr>
                <w:top w:val="none" w:sz="0" w:space="0" w:color="auto"/>
                <w:left w:val="none" w:sz="0" w:space="0" w:color="auto"/>
                <w:bottom w:val="none" w:sz="0" w:space="0" w:color="auto"/>
                <w:right w:val="none" w:sz="0" w:space="0" w:color="auto"/>
              </w:divBdr>
            </w:div>
          </w:divsChild>
        </w:div>
        <w:div w:id="1365983374">
          <w:marLeft w:val="0"/>
          <w:marRight w:val="0"/>
          <w:marTop w:val="0"/>
          <w:marBottom w:val="0"/>
          <w:divBdr>
            <w:top w:val="none" w:sz="0" w:space="0" w:color="auto"/>
            <w:left w:val="none" w:sz="0" w:space="0" w:color="auto"/>
            <w:bottom w:val="none" w:sz="0" w:space="0" w:color="auto"/>
            <w:right w:val="none" w:sz="0" w:space="0" w:color="auto"/>
          </w:divBdr>
          <w:divsChild>
            <w:div w:id="1378354121">
              <w:marLeft w:val="0"/>
              <w:marRight w:val="0"/>
              <w:marTop w:val="0"/>
              <w:marBottom w:val="0"/>
              <w:divBdr>
                <w:top w:val="none" w:sz="0" w:space="0" w:color="auto"/>
                <w:left w:val="none" w:sz="0" w:space="0" w:color="auto"/>
                <w:bottom w:val="none" w:sz="0" w:space="0" w:color="auto"/>
                <w:right w:val="none" w:sz="0" w:space="0" w:color="auto"/>
              </w:divBdr>
            </w:div>
          </w:divsChild>
        </w:div>
        <w:div w:id="2031370493">
          <w:marLeft w:val="0"/>
          <w:marRight w:val="0"/>
          <w:marTop w:val="0"/>
          <w:marBottom w:val="0"/>
          <w:divBdr>
            <w:top w:val="none" w:sz="0" w:space="0" w:color="auto"/>
            <w:left w:val="none" w:sz="0" w:space="0" w:color="auto"/>
            <w:bottom w:val="none" w:sz="0" w:space="0" w:color="auto"/>
            <w:right w:val="none" w:sz="0" w:space="0" w:color="auto"/>
          </w:divBdr>
          <w:divsChild>
            <w:div w:id="2054498663">
              <w:marLeft w:val="0"/>
              <w:marRight w:val="0"/>
              <w:marTop w:val="0"/>
              <w:marBottom w:val="0"/>
              <w:divBdr>
                <w:top w:val="none" w:sz="0" w:space="0" w:color="auto"/>
                <w:left w:val="none" w:sz="0" w:space="0" w:color="auto"/>
                <w:bottom w:val="none" w:sz="0" w:space="0" w:color="auto"/>
                <w:right w:val="none" w:sz="0" w:space="0" w:color="auto"/>
              </w:divBdr>
            </w:div>
          </w:divsChild>
        </w:div>
        <w:div w:id="1246384002">
          <w:marLeft w:val="0"/>
          <w:marRight w:val="0"/>
          <w:marTop w:val="0"/>
          <w:marBottom w:val="0"/>
          <w:divBdr>
            <w:top w:val="none" w:sz="0" w:space="0" w:color="auto"/>
            <w:left w:val="none" w:sz="0" w:space="0" w:color="auto"/>
            <w:bottom w:val="none" w:sz="0" w:space="0" w:color="auto"/>
            <w:right w:val="none" w:sz="0" w:space="0" w:color="auto"/>
          </w:divBdr>
          <w:divsChild>
            <w:div w:id="75320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07265">
      <w:bodyDiv w:val="1"/>
      <w:marLeft w:val="0"/>
      <w:marRight w:val="0"/>
      <w:marTop w:val="0"/>
      <w:marBottom w:val="0"/>
      <w:divBdr>
        <w:top w:val="none" w:sz="0" w:space="0" w:color="auto"/>
        <w:left w:val="none" w:sz="0" w:space="0" w:color="auto"/>
        <w:bottom w:val="none" w:sz="0" w:space="0" w:color="auto"/>
        <w:right w:val="none" w:sz="0" w:space="0" w:color="auto"/>
      </w:divBdr>
    </w:div>
    <w:div w:id="1305543941">
      <w:bodyDiv w:val="1"/>
      <w:marLeft w:val="0"/>
      <w:marRight w:val="0"/>
      <w:marTop w:val="0"/>
      <w:marBottom w:val="0"/>
      <w:divBdr>
        <w:top w:val="none" w:sz="0" w:space="0" w:color="auto"/>
        <w:left w:val="none" w:sz="0" w:space="0" w:color="auto"/>
        <w:bottom w:val="none" w:sz="0" w:space="0" w:color="auto"/>
        <w:right w:val="none" w:sz="0" w:space="0" w:color="auto"/>
      </w:divBdr>
    </w:div>
    <w:div w:id="1309701750">
      <w:bodyDiv w:val="1"/>
      <w:marLeft w:val="0"/>
      <w:marRight w:val="0"/>
      <w:marTop w:val="0"/>
      <w:marBottom w:val="0"/>
      <w:divBdr>
        <w:top w:val="none" w:sz="0" w:space="0" w:color="auto"/>
        <w:left w:val="none" w:sz="0" w:space="0" w:color="auto"/>
        <w:bottom w:val="none" w:sz="0" w:space="0" w:color="auto"/>
        <w:right w:val="none" w:sz="0" w:space="0" w:color="auto"/>
      </w:divBdr>
      <w:divsChild>
        <w:div w:id="626010741">
          <w:marLeft w:val="0"/>
          <w:marRight w:val="0"/>
          <w:marTop w:val="0"/>
          <w:marBottom w:val="0"/>
          <w:divBdr>
            <w:top w:val="none" w:sz="0" w:space="0" w:color="auto"/>
            <w:left w:val="none" w:sz="0" w:space="0" w:color="auto"/>
            <w:bottom w:val="none" w:sz="0" w:space="0" w:color="auto"/>
            <w:right w:val="none" w:sz="0" w:space="0" w:color="auto"/>
          </w:divBdr>
          <w:divsChild>
            <w:div w:id="63545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85431">
      <w:bodyDiv w:val="1"/>
      <w:marLeft w:val="0"/>
      <w:marRight w:val="0"/>
      <w:marTop w:val="0"/>
      <w:marBottom w:val="0"/>
      <w:divBdr>
        <w:top w:val="none" w:sz="0" w:space="0" w:color="auto"/>
        <w:left w:val="none" w:sz="0" w:space="0" w:color="auto"/>
        <w:bottom w:val="none" w:sz="0" w:space="0" w:color="auto"/>
        <w:right w:val="none" w:sz="0" w:space="0" w:color="auto"/>
      </w:divBdr>
    </w:div>
    <w:div w:id="1458596583">
      <w:bodyDiv w:val="1"/>
      <w:marLeft w:val="0"/>
      <w:marRight w:val="0"/>
      <w:marTop w:val="0"/>
      <w:marBottom w:val="0"/>
      <w:divBdr>
        <w:top w:val="none" w:sz="0" w:space="0" w:color="auto"/>
        <w:left w:val="none" w:sz="0" w:space="0" w:color="auto"/>
        <w:bottom w:val="none" w:sz="0" w:space="0" w:color="auto"/>
        <w:right w:val="none" w:sz="0" w:space="0" w:color="auto"/>
      </w:divBdr>
      <w:divsChild>
        <w:div w:id="472988577">
          <w:marLeft w:val="0"/>
          <w:marRight w:val="0"/>
          <w:marTop w:val="0"/>
          <w:marBottom w:val="0"/>
          <w:divBdr>
            <w:top w:val="none" w:sz="0" w:space="0" w:color="auto"/>
            <w:left w:val="none" w:sz="0" w:space="0" w:color="auto"/>
            <w:bottom w:val="none" w:sz="0" w:space="0" w:color="auto"/>
            <w:right w:val="none" w:sz="0" w:space="0" w:color="auto"/>
          </w:divBdr>
          <w:divsChild>
            <w:div w:id="2139637572">
              <w:marLeft w:val="0"/>
              <w:marRight w:val="0"/>
              <w:marTop w:val="0"/>
              <w:marBottom w:val="0"/>
              <w:divBdr>
                <w:top w:val="none" w:sz="0" w:space="0" w:color="auto"/>
                <w:left w:val="none" w:sz="0" w:space="0" w:color="auto"/>
                <w:bottom w:val="none" w:sz="0" w:space="0" w:color="auto"/>
                <w:right w:val="none" w:sz="0" w:space="0" w:color="auto"/>
              </w:divBdr>
            </w:div>
          </w:divsChild>
        </w:div>
        <w:div w:id="833034986">
          <w:marLeft w:val="0"/>
          <w:marRight w:val="0"/>
          <w:marTop w:val="0"/>
          <w:marBottom w:val="0"/>
          <w:divBdr>
            <w:top w:val="none" w:sz="0" w:space="0" w:color="auto"/>
            <w:left w:val="none" w:sz="0" w:space="0" w:color="auto"/>
            <w:bottom w:val="none" w:sz="0" w:space="0" w:color="auto"/>
            <w:right w:val="none" w:sz="0" w:space="0" w:color="auto"/>
          </w:divBdr>
          <w:divsChild>
            <w:div w:id="994410156">
              <w:marLeft w:val="0"/>
              <w:marRight w:val="0"/>
              <w:marTop w:val="0"/>
              <w:marBottom w:val="0"/>
              <w:divBdr>
                <w:top w:val="none" w:sz="0" w:space="0" w:color="auto"/>
                <w:left w:val="none" w:sz="0" w:space="0" w:color="auto"/>
                <w:bottom w:val="none" w:sz="0" w:space="0" w:color="auto"/>
                <w:right w:val="none" w:sz="0" w:space="0" w:color="auto"/>
              </w:divBdr>
            </w:div>
          </w:divsChild>
        </w:div>
        <w:div w:id="1567255816">
          <w:marLeft w:val="0"/>
          <w:marRight w:val="0"/>
          <w:marTop w:val="0"/>
          <w:marBottom w:val="0"/>
          <w:divBdr>
            <w:top w:val="none" w:sz="0" w:space="0" w:color="auto"/>
            <w:left w:val="none" w:sz="0" w:space="0" w:color="auto"/>
            <w:bottom w:val="none" w:sz="0" w:space="0" w:color="auto"/>
            <w:right w:val="none" w:sz="0" w:space="0" w:color="auto"/>
          </w:divBdr>
          <w:divsChild>
            <w:div w:id="1280382019">
              <w:marLeft w:val="0"/>
              <w:marRight w:val="0"/>
              <w:marTop w:val="0"/>
              <w:marBottom w:val="0"/>
              <w:divBdr>
                <w:top w:val="none" w:sz="0" w:space="0" w:color="auto"/>
                <w:left w:val="none" w:sz="0" w:space="0" w:color="auto"/>
                <w:bottom w:val="none" w:sz="0" w:space="0" w:color="auto"/>
                <w:right w:val="none" w:sz="0" w:space="0" w:color="auto"/>
              </w:divBdr>
            </w:div>
          </w:divsChild>
        </w:div>
        <w:div w:id="628434732">
          <w:marLeft w:val="0"/>
          <w:marRight w:val="0"/>
          <w:marTop w:val="0"/>
          <w:marBottom w:val="0"/>
          <w:divBdr>
            <w:top w:val="none" w:sz="0" w:space="0" w:color="auto"/>
            <w:left w:val="none" w:sz="0" w:space="0" w:color="auto"/>
            <w:bottom w:val="none" w:sz="0" w:space="0" w:color="auto"/>
            <w:right w:val="none" w:sz="0" w:space="0" w:color="auto"/>
          </w:divBdr>
          <w:divsChild>
            <w:div w:id="2094427101">
              <w:marLeft w:val="0"/>
              <w:marRight w:val="0"/>
              <w:marTop w:val="0"/>
              <w:marBottom w:val="0"/>
              <w:divBdr>
                <w:top w:val="none" w:sz="0" w:space="0" w:color="auto"/>
                <w:left w:val="none" w:sz="0" w:space="0" w:color="auto"/>
                <w:bottom w:val="none" w:sz="0" w:space="0" w:color="auto"/>
                <w:right w:val="none" w:sz="0" w:space="0" w:color="auto"/>
              </w:divBdr>
            </w:div>
          </w:divsChild>
        </w:div>
        <w:div w:id="689111055">
          <w:marLeft w:val="0"/>
          <w:marRight w:val="0"/>
          <w:marTop w:val="0"/>
          <w:marBottom w:val="0"/>
          <w:divBdr>
            <w:top w:val="none" w:sz="0" w:space="0" w:color="auto"/>
            <w:left w:val="none" w:sz="0" w:space="0" w:color="auto"/>
            <w:bottom w:val="none" w:sz="0" w:space="0" w:color="auto"/>
            <w:right w:val="none" w:sz="0" w:space="0" w:color="auto"/>
          </w:divBdr>
          <w:divsChild>
            <w:div w:id="906037927">
              <w:marLeft w:val="0"/>
              <w:marRight w:val="0"/>
              <w:marTop w:val="0"/>
              <w:marBottom w:val="0"/>
              <w:divBdr>
                <w:top w:val="none" w:sz="0" w:space="0" w:color="auto"/>
                <w:left w:val="none" w:sz="0" w:space="0" w:color="auto"/>
                <w:bottom w:val="none" w:sz="0" w:space="0" w:color="auto"/>
                <w:right w:val="none" w:sz="0" w:space="0" w:color="auto"/>
              </w:divBdr>
            </w:div>
          </w:divsChild>
        </w:div>
        <w:div w:id="483350861">
          <w:marLeft w:val="0"/>
          <w:marRight w:val="0"/>
          <w:marTop w:val="0"/>
          <w:marBottom w:val="0"/>
          <w:divBdr>
            <w:top w:val="none" w:sz="0" w:space="0" w:color="auto"/>
            <w:left w:val="none" w:sz="0" w:space="0" w:color="auto"/>
            <w:bottom w:val="none" w:sz="0" w:space="0" w:color="auto"/>
            <w:right w:val="none" w:sz="0" w:space="0" w:color="auto"/>
          </w:divBdr>
          <w:divsChild>
            <w:div w:id="19820085">
              <w:marLeft w:val="0"/>
              <w:marRight w:val="0"/>
              <w:marTop w:val="0"/>
              <w:marBottom w:val="0"/>
              <w:divBdr>
                <w:top w:val="none" w:sz="0" w:space="0" w:color="auto"/>
                <w:left w:val="none" w:sz="0" w:space="0" w:color="auto"/>
                <w:bottom w:val="none" w:sz="0" w:space="0" w:color="auto"/>
                <w:right w:val="none" w:sz="0" w:space="0" w:color="auto"/>
              </w:divBdr>
            </w:div>
          </w:divsChild>
        </w:div>
        <w:div w:id="692456787">
          <w:marLeft w:val="0"/>
          <w:marRight w:val="0"/>
          <w:marTop w:val="0"/>
          <w:marBottom w:val="0"/>
          <w:divBdr>
            <w:top w:val="none" w:sz="0" w:space="0" w:color="auto"/>
            <w:left w:val="none" w:sz="0" w:space="0" w:color="auto"/>
            <w:bottom w:val="none" w:sz="0" w:space="0" w:color="auto"/>
            <w:right w:val="none" w:sz="0" w:space="0" w:color="auto"/>
          </w:divBdr>
          <w:divsChild>
            <w:div w:id="666371040">
              <w:marLeft w:val="0"/>
              <w:marRight w:val="0"/>
              <w:marTop w:val="0"/>
              <w:marBottom w:val="0"/>
              <w:divBdr>
                <w:top w:val="none" w:sz="0" w:space="0" w:color="auto"/>
                <w:left w:val="none" w:sz="0" w:space="0" w:color="auto"/>
                <w:bottom w:val="none" w:sz="0" w:space="0" w:color="auto"/>
                <w:right w:val="none" w:sz="0" w:space="0" w:color="auto"/>
              </w:divBdr>
            </w:div>
          </w:divsChild>
        </w:div>
        <w:div w:id="1612205180">
          <w:marLeft w:val="0"/>
          <w:marRight w:val="0"/>
          <w:marTop w:val="0"/>
          <w:marBottom w:val="0"/>
          <w:divBdr>
            <w:top w:val="none" w:sz="0" w:space="0" w:color="auto"/>
            <w:left w:val="none" w:sz="0" w:space="0" w:color="auto"/>
            <w:bottom w:val="none" w:sz="0" w:space="0" w:color="auto"/>
            <w:right w:val="none" w:sz="0" w:space="0" w:color="auto"/>
          </w:divBdr>
          <w:divsChild>
            <w:div w:id="586115676">
              <w:marLeft w:val="0"/>
              <w:marRight w:val="0"/>
              <w:marTop w:val="0"/>
              <w:marBottom w:val="0"/>
              <w:divBdr>
                <w:top w:val="none" w:sz="0" w:space="0" w:color="auto"/>
                <w:left w:val="none" w:sz="0" w:space="0" w:color="auto"/>
                <w:bottom w:val="none" w:sz="0" w:space="0" w:color="auto"/>
                <w:right w:val="none" w:sz="0" w:space="0" w:color="auto"/>
              </w:divBdr>
            </w:div>
          </w:divsChild>
        </w:div>
        <w:div w:id="593324717">
          <w:marLeft w:val="0"/>
          <w:marRight w:val="0"/>
          <w:marTop w:val="0"/>
          <w:marBottom w:val="0"/>
          <w:divBdr>
            <w:top w:val="none" w:sz="0" w:space="0" w:color="auto"/>
            <w:left w:val="none" w:sz="0" w:space="0" w:color="auto"/>
            <w:bottom w:val="none" w:sz="0" w:space="0" w:color="auto"/>
            <w:right w:val="none" w:sz="0" w:space="0" w:color="auto"/>
          </w:divBdr>
          <w:divsChild>
            <w:div w:id="1038510825">
              <w:marLeft w:val="0"/>
              <w:marRight w:val="0"/>
              <w:marTop w:val="0"/>
              <w:marBottom w:val="0"/>
              <w:divBdr>
                <w:top w:val="none" w:sz="0" w:space="0" w:color="auto"/>
                <w:left w:val="none" w:sz="0" w:space="0" w:color="auto"/>
                <w:bottom w:val="none" w:sz="0" w:space="0" w:color="auto"/>
                <w:right w:val="none" w:sz="0" w:space="0" w:color="auto"/>
              </w:divBdr>
            </w:div>
          </w:divsChild>
        </w:div>
        <w:div w:id="538248141">
          <w:marLeft w:val="0"/>
          <w:marRight w:val="0"/>
          <w:marTop w:val="0"/>
          <w:marBottom w:val="0"/>
          <w:divBdr>
            <w:top w:val="none" w:sz="0" w:space="0" w:color="auto"/>
            <w:left w:val="none" w:sz="0" w:space="0" w:color="auto"/>
            <w:bottom w:val="none" w:sz="0" w:space="0" w:color="auto"/>
            <w:right w:val="none" w:sz="0" w:space="0" w:color="auto"/>
          </w:divBdr>
          <w:divsChild>
            <w:div w:id="98435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60323">
      <w:bodyDiv w:val="1"/>
      <w:marLeft w:val="0"/>
      <w:marRight w:val="0"/>
      <w:marTop w:val="0"/>
      <w:marBottom w:val="0"/>
      <w:divBdr>
        <w:top w:val="none" w:sz="0" w:space="0" w:color="auto"/>
        <w:left w:val="none" w:sz="0" w:space="0" w:color="auto"/>
        <w:bottom w:val="none" w:sz="0" w:space="0" w:color="auto"/>
        <w:right w:val="none" w:sz="0" w:space="0" w:color="auto"/>
      </w:divBdr>
      <w:divsChild>
        <w:div w:id="289747271">
          <w:marLeft w:val="0"/>
          <w:marRight w:val="0"/>
          <w:marTop w:val="0"/>
          <w:marBottom w:val="0"/>
          <w:divBdr>
            <w:top w:val="none" w:sz="0" w:space="0" w:color="auto"/>
            <w:left w:val="none" w:sz="0" w:space="0" w:color="auto"/>
            <w:bottom w:val="none" w:sz="0" w:space="0" w:color="auto"/>
            <w:right w:val="none" w:sz="0" w:space="0" w:color="auto"/>
          </w:divBdr>
          <w:divsChild>
            <w:div w:id="1103502121">
              <w:marLeft w:val="0"/>
              <w:marRight w:val="0"/>
              <w:marTop w:val="0"/>
              <w:marBottom w:val="0"/>
              <w:divBdr>
                <w:top w:val="none" w:sz="0" w:space="0" w:color="auto"/>
                <w:left w:val="none" w:sz="0" w:space="0" w:color="auto"/>
                <w:bottom w:val="none" w:sz="0" w:space="0" w:color="auto"/>
                <w:right w:val="none" w:sz="0" w:space="0" w:color="auto"/>
              </w:divBdr>
            </w:div>
          </w:divsChild>
        </w:div>
        <w:div w:id="61680388">
          <w:marLeft w:val="0"/>
          <w:marRight w:val="0"/>
          <w:marTop w:val="0"/>
          <w:marBottom w:val="0"/>
          <w:divBdr>
            <w:top w:val="none" w:sz="0" w:space="0" w:color="auto"/>
            <w:left w:val="none" w:sz="0" w:space="0" w:color="auto"/>
            <w:bottom w:val="none" w:sz="0" w:space="0" w:color="auto"/>
            <w:right w:val="none" w:sz="0" w:space="0" w:color="auto"/>
          </w:divBdr>
          <w:divsChild>
            <w:div w:id="1687251422">
              <w:marLeft w:val="0"/>
              <w:marRight w:val="0"/>
              <w:marTop w:val="0"/>
              <w:marBottom w:val="0"/>
              <w:divBdr>
                <w:top w:val="none" w:sz="0" w:space="0" w:color="auto"/>
                <w:left w:val="none" w:sz="0" w:space="0" w:color="auto"/>
                <w:bottom w:val="none" w:sz="0" w:space="0" w:color="auto"/>
                <w:right w:val="none" w:sz="0" w:space="0" w:color="auto"/>
              </w:divBdr>
            </w:div>
          </w:divsChild>
        </w:div>
        <w:div w:id="1523518658">
          <w:marLeft w:val="0"/>
          <w:marRight w:val="0"/>
          <w:marTop w:val="0"/>
          <w:marBottom w:val="0"/>
          <w:divBdr>
            <w:top w:val="none" w:sz="0" w:space="0" w:color="auto"/>
            <w:left w:val="none" w:sz="0" w:space="0" w:color="auto"/>
            <w:bottom w:val="none" w:sz="0" w:space="0" w:color="auto"/>
            <w:right w:val="none" w:sz="0" w:space="0" w:color="auto"/>
          </w:divBdr>
          <w:divsChild>
            <w:div w:id="444470879">
              <w:marLeft w:val="0"/>
              <w:marRight w:val="0"/>
              <w:marTop w:val="0"/>
              <w:marBottom w:val="0"/>
              <w:divBdr>
                <w:top w:val="none" w:sz="0" w:space="0" w:color="auto"/>
                <w:left w:val="none" w:sz="0" w:space="0" w:color="auto"/>
                <w:bottom w:val="none" w:sz="0" w:space="0" w:color="auto"/>
                <w:right w:val="none" w:sz="0" w:space="0" w:color="auto"/>
              </w:divBdr>
            </w:div>
          </w:divsChild>
        </w:div>
        <w:div w:id="447241811">
          <w:marLeft w:val="0"/>
          <w:marRight w:val="0"/>
          <w:marTop w:val="0"/>
          <w:marBottom w:val="0"/>
          <w:divBdr>
            <w:top w:val="none" w:sz="0" w:space="0" w:color="auto"/>
            <w:left w:val="none" w:sz="0" w:space="0" w:color="auto"/>
            <w:bottom w:val="none" w:sz="0" w:space="0" w:color="auto"/>
            <w:right w:val="none" w:sz="0" w:space="0" w:color="auto"/>
          </w:divBdr>
          <w:divsChild>
            <w:div w:id="680546891">
              <w:marLeft w:val="0"/>
              <w:marRight w:val="0"/>
              <w:marTop w:val="0"/>
              <w:marBottom w:val="0"/>
              <w:divBdr>
                <w:top w:val="none" w:sz="0" w:space="0" w:color="auto"/>
                <w:left w:val="none" w:sz="0" w:space="0" w:color="auto"/>
                <w:bottom w:val="none" w:sz="0" w:space="0" w:color="auto"/>
                <w:right w:val="none" w:sz="0" w:space="0" w:color="auto"/>
              </w:divBdr>
            </w:div>
          </w:divsChild>
        </w:div>
        <w:div w:id="2000038797">
          <w:marLeft w:val="0"/>
          <w:marRight w:val="0"/>
          <w:marTop w:val="0"/>
          <w:marBottom w:val="0"/>
          <w:divBdr>
            <w:top w:val="none" w:sz="0" w:space="0" w:color="auto"/>
            <w:left w:val="none" w:sz="0" w:space="0" w:color="auto"/>
            <w:bottom w:val="none" w:sz="0" w:space="0" w:color="auto"/>
            <w:right w:val="none" w:sz="0" w:space="0" w:color="auto"/>
          </w:divBdr>
          <w:divsChild>
            <w:div w:id="45117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90284">
      <w:bodyDiv w:val="1"/>
      <w:marLeft w:val="0"/>
      <w:marRight w:val="0"/>
      <w:marTop w:val="0"/>
      <w:marBottom w:val="0"/>
      <w:divBdr>
        <w:top w:val="none" w:sz="0" w:space="0" w:color="auto"/>
        <w:left w:val="none" w:sz="0" w:space="0" w:color="auto"/>
        <w:bottom w:val="none" w:sz="0" w:space="0" w:color="auto"/>
        <w:right w:val="none" w:sz="0" w:space="0" w:color="auto"/>
      </w:divBdr>
      <w:divsChild>
        <w:div w:id="577638233">
          <w:marLeft w:val="0"/>
          <w:marRight w:val="0"/>
          <w:marTop w:val="0"/>
          <w:marBottom w:val="0"/>
          <w:divBdr>
            <w:top w:val="none" w:sz="0" w:space="0" w:color="auto"/>
            <w:left w:val="none" w:sz="0" w:space="0" w:color="auto"/>
            <w:bottom w:val="none" w:sz="0" w:space="0" w:color="auto"/>
            <w:right w:val="none" w:sz="0" w:space="0" w:color="auto"/>
          </w:divBdr>
          <w:divsChild>
            <w:div w:id="180453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672325">
      <w:bodyDiv w:val="1"/>
      <w:marLeft w:val="0"/>
      <w:marRight w:val="0"/>
      <w:marTop w:val="0"/>
      <w:marBottom w:val="0"/>
      <w:divBdr>
        <w:top w:val="none" w:sz="0" w:space="0" w:color="auto"/>
        <w:left w:val="none" w:sz="0" w:space="0" w:color="auto"/>
        <w:bottom w:val="none" w:sz="0" w:space="0" w:color="auto"/>
        <w:right w:val="none" w:sz="0" w:space="0" w:color="auto"/>
      </w:divBdr>
      <w:divsChild>
        <w:div w:id="1715351898">
          <w:marLeft w:val="0"/>
          <w:marRight w:val="0"/>
          <w:marTop w:val="0"/>
          <w:marBottom w:val="0"/>
          <w:divBdr>
            <w:top w:val="none" w:sz="0" w:space="0" w:color="auto"/>
            <w:left w:val="none" w:sz="0" w:space="0" w:color="auto"/>
            <w:bottom w:val="none" w:sz="0" w:space="0" w:color="auto"/>
            <w:right w:val="none" w:sz="0" w:space="0" w:color="auto"/>
          </w:divBdr>
          <w:divsChild>
            <w:div w:id="26053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41568">
      <w:bodyDiv w:val="1"/>
      <w:marLeft w:val="0"/>
      <w:marRight w:val="0"/>
      <w:marTop w:val="0"/>
      <w:marBottom w:val="0"/>
      <w:divBdr>
        <w:top w:val="none" w:sz="0" w:space="0" w:color="auto"/>
        <w:left w:val="none" w:sz="0" w:space="0" w:color="auto"/>
        <w:bottom w:val="none" w:sz="0" w:space="0" w:color="auto"/>
        <w:right w:val="none" w:sz="0" w:space="0" w:color="auto"/>
      </w:divBdr>
    </w:div>
    <w:div w:id="1781338658">
      <w:bodyDiv w:val="1"/>
      <w:marLeft w:val="0"/>
      <w:marRight w:val="0"/>
      <w:marTop w:val="0"/>
      <w:marBottom w:val="0"/>
      <w:divBdr>
        <w:top w:val="none" w:sz="0" w:space="0" w:color="auto"/>
        <w:left w:val="none" w:sz="0" w:space="0" w:color="auto"/>
        <w:bottom w:val="none" w:sz="0" w:space="0" w:color="auto"/>
        <w:right w:val="none" w:sz="0" w:space="0" w:color="auto"/>
      </w:divBdr>
      <w:divsChild>
        <w:div w:id="348072702">
          <w:marLeft w:val="0"/>
          <w:marRight w:val="0"/>
          <w:marTop w:val="0"/>
          <w:marBottom w:val="0"/>
          <w:divBdr>
            <w:top w:val="none" w:sz="0" w:space="0" w:color="auto"/>
            <w:left w:val="none" w:sz="0" w:space="0" w:color="auto"/>
            <w:bottom w:val="none" w:sz="0" w:space="0" w:color="auto"/>
            <w:right w:val="none" w:sz="0" w:space="0" w:color="auto"/>
          </w:divBdr>
          <w:divsChild>
            <w:div w:id="3662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00650">
      <w:bodyDiv w:val="1"/>
      <w:marLeft w:val="0"/>
      <w:marRight w:val="0"/>
      <w:marTop w:val="0"/>
      <w:marBottom w:val="0"/>
      <w:divBdr>
        <w:top w:val="none" w:sz="0" w:space="0" w:color="auto"/>
        <w:left w:val="none" w:sz="0" w:space="0" w:color="auto"/>
        <w:bottom w:val="none" w:sz="0" w:space="0" w:color="auto"/>
        <w:right w:val="none" w:sz="0" w:space="0" w:color="auto"/>
      </w:divBdr>
    </w:div>
    <w:div w:id="1971282166">
      <w:bodyDiv w:val="1"/>
      <w:marLeft w:val="0"/>
      <w:marRight w:val="0"/>
      <w:marTop w:val="0"/>
      <w:marBottom w:val="0"/>
      <w:divBdr>
        <w:top w:val="none" w:sz="0" w:space="0" w:color="auto"/>
        <w:left w:val="none" w:sz="0" w:space="0" w:color="auto"/>
        <w:bottom w:val="none" w:sz="0" w:space="0" w:color="auto"/>
        <w:right w:val="none" w:sz="0" w:space="0" w:color="auto"/>
      </w:divBdr>
    </w:div>
    <w:div w:id="2120449275">
      <w:bodyDiv w:val="1"/>
      <w:marLeft w:val="0"/>
      <w:marRight w:val="0"/>
      <w:marTop w:val="0"/>
      <w:marBottom w:val="0"/>
      <w:divBdr>
        <w:top w:val="none" w:sz="0" w:space="0" w:color="auto"/>
        <w:left w:val="none" w:sz="0" w:space="0" w:color="auto"/>
        <w:bottom w:val="none" w:sz="0" w:space="0" w:color="auto"/>
        <w:right w:val="none" w:sz="0" w:space="0" w:color="auto"/>
      </w:divBdr>
      <w:divsChild>
        <w:div w:id="921454000">
          <w:marLeft w:val="0"/>
          <w:marRight w:val="0"/>
          <w:marTop w:val="0"/>
          <w:marBottom w:val="0"/>
          <w:divBdr>
            <w:top w:val="none" w:sz="0" w:space="0" w:color="auto"/>
            <w:left w:val="none" w:sz="0" w:space="0" w:color="auto"/>
            <w:bottom w:val="none" w:sz="0" w:space="0" w:color="auto"/>
            <w:right w:val="none" w:sz="0" w:space="0" w:color="auto"/>
          </w:divBdr>
          <w:divsChild>
            <w:div w:id="132088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15</Pages>
  <Words>3310</Words>
  <Characters>18210</Characters>
  <Application>Microsoft Office Word</Application>
  <DocSecurity>0</DocSecurity>
  <Lines>151</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21478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MARCO VINICIO ANGAMARCA ANGAMARCA</cp:lastModifiedBy>
  <cp:revision>5</cp:revision>
  <dcterms:created xsi:type="dcterms:W3CDTF">2025-04-23T16:20:00Z</dcterms:created>
  <dcterms:modified xsi:type="dcterms:W3CDTF">2025-04-24T16:31:00Z</dcterms:modified>
  <cp:category/>
</cp:coreProperties>
</file>